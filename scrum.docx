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  <w:r w:rsidRPr="00C66827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B14C27" w:rsidRDefault="00ED6A98" w:rsidP="00E15321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56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56"/>
          <w:szCs w:val="24"/>
        </w:rPr>
        <w:t>Sistema de  arriendo para departamentos</w:t>
      </w:r>
    </w:p>
    <w:p w:rsidR="00934DB2" w:rsidRPr="00E15321" w:rsidRDefault="00E15321" w:rsidP="00E15321">
      <w:pPr>
        <w:jc w:val="center"/>
        <w:rPr>
          <w:rFonts w:ascii="Times New Roman" w:eastAsia="Calibri" w:hAnsi="Times New Roman" w:cs="Times New Roman"/>
          <w:b/>
          <w:bCs/>
          <w:sz w:val="56"/>
          <w:szCs w:val="24"/>
        </w:rPr>
      </w:pPr>
      <w:r w:rsidRPr="00E15321">
        <w:rPr>
          <w:rFonts w:ascii="Times New Roman" w:eastAsia="Calibri" w:hAnsi="Times New Roman" w:cs="Times New Roman"/>
          <w:b/>
          <w:bCs/>
          <w:color w:val="000000" w:themeColor="text1"/>
          <w:sz w:val="56"/>
          <w:szCs w:val="24"/>
        </w:rPr>
        <w:t xml:space="preserve"> </w:t>
      </w:r>
      <w:r w:rsidR="00934DB2" w:rsidRPr="00E15321">
        <w:rPr>
          <w:rFonts w:ascii="Times New Roman" w:eastAsia="Calibri" w:hAnsi="Times New Roman" w:cs="Times New Roman"/>
          <w:b/>
          <w:bCs/>
          <w:sz w:val="56"/>
          <w:szCs w:val="24"/>
        </w:rPr>
        <w:t>Versión &lt;</w:t>
      </w:r>
      <w:r w:rsidR="00BC4675">
        <w:rPr>
          <w:rFonts w:ascii="Times New Roman" w:eastAsia="Calibri" w:hAnsi="Times New Roman" w:cs="Times New Roman"/>
          <w:b/>
          <w:bCs/>
          <w:sz w:val="56"/>
          <w:szCs w:val="24"/>
        </w:rPr>
        <w:t>3.2</w:t>
      </w:r>
      <w:r w:rsidR="00934DB2" w:rsidRPr="00E15321">
        <w:rPr>
          <w:rFonts w:ascii="Times New Roman" w:eastAsia="Calibri" w:hAnsi="Times New Roman" w:cs="Times New Roman"/>
          <w:b/>
          <w:bCs/>
          <w:sz w:val="56"/>
          <w:szCs w:val="24"/>
        </w:rPr>
        <w:t>&gt;</w:t>
      </w: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81DAD" w:rsidRPr="00C66827" w:rsidRDefault="00281DAD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91C35" w:rsidRPr="00C66827" w:rsidRDefault="00A91C35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91C35" w:rsidRPr="00C66827" w:rsidRDefault="00A91C35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91C35" w:rsidRPr="00C66827" w:rsidRDefault="00A91C35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91C35" w:rsidRPr="00C66827" w:rsidRDefault="00A91C35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81DAD" w:rsidRPr="00C66827" w:rsidRDefault="00281DAD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81DAD" w:rsidRPr="00C66827" w:rsidRDefault="00281DAD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81DAD" w:rsidRPr="00C66827" w:rsidRDefault="00281DAD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81DAD" w:rsidRPr="00C66827" w:rsidRDefault="00281DAD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81DAD" w:rsidRPr="00C66827" w:rsidRDefault="00281DAD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76EFA" w:rsidRPr="00C66827" w:rsidRDefault="00E76EFA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76EFA" w:rsidRPr="00C66827" w:rsidRDefault="00E76EFA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D3B8A" w:rsidRPr="00C66827" w:rsidRDefault="000D3B8A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D3B8A" w:rsidRPr="00C66827" w:rsidRDefault="000D3B8A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76EFA" w:rsidRPr="00C66827" w:rsidRDefault="00ED6A98" w:rsidP="00281DAD">
      <w:pPr>
        <w:jc w:val="right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Bárbara Alcaino Jaque</w:t>
      </w:r>
      <w:r w:rsidR="00281DAD" w:rsidRPr="00C66827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:rsidR="00281DAD" w:rsidRPr="00C66827" w:rsidRDefault="00ED6A98" w:rsidP="00281DAD">
      <w:pPr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Víctor Rojas Avendaño</w:t>
      </w:r>
      <w:r w:rsidR="00281DAD" w:rsidRPr="00C66827"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  <w:t>.</w:t>
      </w:r>
    </w:p>
    <w:p w:rsidR="00281DAD" w:rsidRPr="00C66827" w:rsidRDefault="00ED6A98" w:rsidP="00281DAD">
      <w:pPr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Carolina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Pincheira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Alfaro</w:t>
      </w:r>
      <w:r w:rsidR="00281DAD" w:rsidRPr="00C66827"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  <w:t>.</w:t>
      </w:r>
    </w:p>
    <w:p w:rsidR="00281DAD" w:rsidRPr="00C66827" w:rsidRDefault="00281DAD" w:rsidP="00281DAD">
      <w:pPr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</w:p>
    <w:p w:rsidR="00A91C35" w:rsidRDefault="00A91C35" w:rsidP="00934DB2">
      <w:pPr>
        <w:spacing w:before="240" w:after="60"/>
        <w:ind w:firstLine="72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</w:p>
    <w:p w:rsidR="005B77B1" w:rsidRDefault="005B77B1">
      <w:pPr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0"/>
          <w:szCs w:val="20"/>
          <w:lang w:val="es-CL" w:eastAsia="es-CL"/>
        </w:rPr>
        <w:id w:val="10665836"/>
        <w:docPartObj>
          <w:docPartGallery w:val="Table of Contents"/>
          <w:docPartUnique/>
        </w:docPartObj>
      </w:sdtPr>
      <w:sdtEndPr/>
      <w:sdtContent>
        <w:p w:rsidR="005B77B1" w:rsidRDefault="005B77B1">
          <w:pPr>
            <w:pStyle w:val="TtulodeTDC"/>
          </w:pPr>
          <w:r>
            <w:t>Contenido</w:t>
          </w:r>
        </w:p>
        <w:p w:rsidR="00A201A2" w:rsidRPr="00E411A0" w:rsidRDefault="0073335D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B77B1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29466700" w:history="1"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201A2" w:rsidRPr="00E411A0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s-ES" w:eastAsia="es-ES"/>
              </w:rPr>
              <w:tab/>
            </w:r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_Toc429466700 \h </w:instrTex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01A2" w:rsidRPr="00E411A0" w:rsidRDefault="00002809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s-ES" w:eastAsia="es-ES"/>
            </w:rPr>
          </w:pPr>
          <w:hyperlink w:anchor="_Toc429466701" w:history="1"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1.1 Propósito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_Toc429466701 \h </w:instrTex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01A2" w:rsidRPr="00E411A0" w:rsidRDefault="00002809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s-ES" w:eastAsia="es-ES"/>
            </w:rPr>
          </w:pPr>
          <w:hyperlink w:anchor="_Toc429466702" w:history="1"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1.2 Alcance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_Toc429466702 \h </w:instrTex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01A2" w:rsidRPr="00E411A0" w:rsidRDefault="0000280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s-ES" w:eastAsia="es-ES"/>
            </w:rPr>
          </w:pPr>
          <w:hyperlink w:anchor="_Toc429466703" w:history="1"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201A2" w:rsidRPr="00E411A0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s-ES" w:eastAsia="es-ES"/>
              </w:rPr>
              <w:tab/>
            </w:r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Personal involucrado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_Toc429466703 \h </w:instrTex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01A2" w:rsidRPr="00E411A0" w:rsidRDefault="0000280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s-ES" w:eastAsia="es-ES"/>
            </w:rPr>
          </w:pPr>
          <w:hyperlink w:anchor="_Toc429466705" w:history="1"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A201A2" w:rsidRPr="00E411A0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s-ES" w:eastAsia="es-ES"/>
              </w:rPr>
              <w:tab/>
            </w:r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 general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_Toc429466705 \h </w:instrTex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01A2" w:rsidRPr="00E411A0" w:rsidRDefault="0000280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s-ES" w:eastAsia="es-ES"/>
            </w:rPr>
          </w:pPr>
          <w:hyperlink w:anchor="_Toc429466706" w:history="1"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A201A2" w:rsidRPr="00E411A0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val="es-ES" w:eastAsia="es-ES"/>
              </w:rPr>
              <w:tab/>
            </w:r>
            <w:r w:rsidR="00A201A2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Historia de usuario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_Toc429466706 \h </w:instrTex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01A2" w:rsidRPr="00E411A0" w:rsidRDefault="00002809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val="es-ES" w:eastAsia="es-ES"/>
            </w:rPr>
          </w:pPr>
          <w:hyperlink w:anchor="_Toc429466707" w:history="1">
            <w:r w:rsidR="00BE0100" w:rsidRPr="00E411A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 Historias del Administrador</w:t>
            </w:r>
            <w:r w:rsidR="00A201A2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E0100" w:rsidRPr="00E411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A201A2" w:rsidRDefault="000028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429466708" w:history="1"/>
        </w:p>
        <w:p w:rsidR="005B77B1" w:rsidRDefault="0073335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D3B8A" w:rsidRPr="00C66827" w:rsidRDefault="000D3B8A" w:rsidP="00934DB2">
      <w:pPr>
        <w:spacing w:before="240" w:after="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</w:pPr>
    </w:p>
    <w:p w:rsidR="00E15321" w:rsidRDefault="00E1532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:rsidR="00934DB2" w:rsidRPr="00C66827" w:rsidRDefault="00934DB2" w:rsidP="00934DB2">
      <w:pPr>
        <w:spacing w:before="240" w:after="6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66827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Historial de Revisiones</w:t>
      </w:r>
    </w:p>
    <w:p w:rsidR="00934DB2" w:rsidRPr="00C66827" w:rsidRDefault="00934DB2" w:rsidP="00934DB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0"/>
        <w:gridCol w:w="1891"/>
        <w:gridCol w:w="2328"/>
        <w:gridCol w:w="2357"/>
      </w:tblGrid>
      <w:tr w:rsidR="00934DB2" w:rsidRPr="005B77B1"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934DB2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B77B1">
              <w:rPr>
                <w:rFonts w:ascii="Times New Roman" w:hAnsi="Times New Roman" w:cs="Times New Roman"/>
                <w:b/>
                <w:bCs/>
                <w:szCs w:val="24"/>
              </w:rPr>
              <w:t>Versión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934DB2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B77B1">
              <w:rPr>
                <w:rFonts w:ascii="Times New Roman" w:hAnsi="Times New Roman" w:cs="Times New Roman"/>
                <w:b/>
                <w:bCs/>
                <w:szCs w:val="24"/>
              </w:rPr>
              <w:t>Fecha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934DB2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B77B1">
              <w:rPr>
                <w:rFonts w:ascii="Times New Roman" w:hAnsi="Times New Roman" w:cs="Times New Roman"/>
                <w:b/>
                <w:bCs/>
                <w:szCs w:val="24"/>
              </w:rPr>
              <w:t xml:space="preserve">Autor 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934DB2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B77B1">
              <w:rPr>
                <w:rFonts w:ascii="Times New Roman" w:hAnsi="Times New Roman" w:cs="Times New Roman"/>
                <w:b/>
                <w:bCs/>
                <w:szCs w:val="24"/>
              </w:rPr>
              <w:t>Descripción</w:t>
            </w:r>
          </w:p>
        </w:tc>
      </w:tr>
      <w:tr w:rsidR="00934DB2" w:rsidRPr="005B77B1"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ED6A98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1.0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6D597F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01-10-</w:t>
            </w:r>
            <w:r w:rsidR="00ED6A98">
              <w:rPr>
                <w:rFonts w:ascii="Times New Roman" w:hAnsi="Times New Roman" w:cs="Times New Roman"/>
                <w:szCs w:val="24"/>
              </w:rPr>
              <w:t>2015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ED6A98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Víctor Rojas, Bárbara Alcaino,</w:t>
            </w:r>
            <w:r w:rsidR="005F746A">
              <w:rPr>
                <w:rFonts w:ascii="Times New Roman" w:hAnsi="Times New Roman" w:cs="Times New Roman"/>
                <w:szCs w:val="24"/>
              </w:rPr>
              <w:t xml:space="preserve"> Carolina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Pincheira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ED6A98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Historias de usuario en su versión inicial </w:t>
            </w:r>
          </w:p>
        </w:tc>
      </w:tr>
      <w:tr w:rsidR="00934DB2" w:rsidRPr="005B77B1"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6D597F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2.0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6D597F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03-10-2015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6D597F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Víctor Rojas, Bárbara Alcaino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6D597F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Revisión y evaluación de historias de usuario</w:t>
            </w:r>
          </w:p>
        </w:tc>
      </w:tr>
      <w:tr w:rsidR="00934DB2" w:rsidRPr="005B77B1"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6D597F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2.1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6D597F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06-10-2015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DAD" w:rsidRPr="005B77B1" w:rsidRDefault="006D597F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Carolina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Pincheira</w:t>
            </w:r>
            <w:proofErr w:type="spellEnd"/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DB2" w:rsidRPr="005B77B1" w:rsidRDefault="006D597F" w:rsidP="00934DB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Corrección y revisión de historias de usuario.</w:t>
            </w:r>
          </w:p>
        </w:tc>
      </w:tr>
      <w:tr w:rsidR="00225E58" w:rsidRPr="005B77B1" w:rsidTr="00225E58"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E58" w:rsidRPr="005B77B1" w:rsidRDefault="006D597F" w:rsidP="003D4F3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3.0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E58" w:rsidRPr="005B77B1" w:rsidRDefault="00E411A0" w:rsidP="003D4F3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</w:t>
            </w:r>
            <w:r w:rsidR="006D597F">
              <w:rPr>
                <w:rFonts w:ascii="Times New Roman" w:hAnsi="Times New Roman" w:cs="Times New Roman"/>
                <w:szCs w:val="24"/>
              </w:rPr>
              <w:t>-10-2015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E58" w:rsidRPr="005B77B1" w:rsidRDefault="00C75C15" w:rsidP="00225E5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Víctor Rojas, Bárbara Alcaino, Carolina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Pincheira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E58" w:rsidRPr="005B77B1" w:rsidRDefault="00C75C15" w:rsidP="003D4F3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Revisión historias del Administrador</w:t>
            </w:r>
          </w:p>
        </w:tc>
      </w:tr>
      <w:tr w:rsidR="00753D52" w:rsidRPr="005B77B1" w:rsidTr="00753D52"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D52" w:rsidRPr="005B77B1" w:rsidRDefault="00C75C15" w:rsidP="0087647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3.2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D52" w:rsidRPr="005B77B1" w:rsidRDefault="00E411A0" w:rsidP="00753D5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</w:t>
            </w:r>
            <w:r w:rsidR="00C75C15">
              <w:rPr>
                <w:rFonts w:ascii="Times New Roman" w:hAnsi="Times New Roman" w:cs="Times New Roman"/>
                <w:szCs w:val="24"/>
              </w:rPr>
              <w:t>-10-2015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D52" w:rsidRPr="005B77B1" w:rsidRDefault="00C75C15" w:rsidP="0087647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Víctor Rojas, Bárbara Alcaino, Carolina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Pincheira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D52" w:rsidRPr="005B77B1" w:rsidRDefault="00C75C15" w:rsidP="00753D5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Revisión historias del cliente</w:t>
            </w:r>
          </w:p>
        </w:tc>
      </w:tr>
    </w:tbl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934DB2" w:rsidRPr="00C66827" w:rsidRDefault="00934DB2" w:rsidP="00934DB2">
      <w:pPr>
        <w:rPr>
          <w:rFonts w:ascii="Times New Roman" w:hAnsi="Times New Roman" w:cs="Times New Roman"/>
          <w:sz w:val="24"/>
          <w:szCs w:val="24"/>
        </w:rPr>
      </w:pPr>
    </w:p>
    <w:p w:rsidR="00A91C35" w:rsidRPr="00C66827" w:rsidRDefault="005B77B1" w:rsidP="005B77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34DB2" w:rsidRPr="00234805" w:rsidRDefault="00934DB2" w:rsidP="00E75FE9">
      <w:pPr>
        <w:pStyle w:val="Ttulo2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bookmarkStart w:id="0" w:name="_Toc429466700"/>
      <w:r w:rsidRPr="00234805">
        <w:rPr>
          <w:rFonts w:ascii="Times New Roman" w:hAnsi="Times New Roman" w:cs="Times New Roman"/>
          <w:sz w:val="24"/>
        </w:rPr>
        <w:lastRenderedPageBreak/>
        <w:t>Introducción</w:t>
      </w:r>
      <w:bookmarkStart w:id="1" w:name="id.81da08986fb6"/>
      <w:bookmarkEnd w:id="0"/>
      <w:bookmarkEnd w:id="1"/>
    </w:p>
    <w:p w:rsidR="00ED6A98" w:rsidRPr="000B414B" w:rsidRDefault="00ED6A98" w:rsidP="00934DB2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C4675" w:rsidRPr="000B414B" w:rsidRDefault="00BC4675" w:rsidP="00934DB2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B414B">
        <w:rPr>
          <w:rFonts w:ascii="Times New Roman" w:hAnsi="Times New Roman" w:cs="Times New Roman"/>
          <w:sz w:val="24"/>
          <w:szCs w:val="24"/>
        </w:rPr>
        <w:tab/>
        <w:t>En el presente documento se presentan las historias de usuarios del Sistema de arriendo de departamentos que permitirá a la empresa desarrolladora, aplicar el marco de trabajo SCRUM  para satisfacer las necesidades del cliente.  Dichas historias de usuarios, se dividen en historias del administrador, el cual controla y mantiene en orden el registro de los departamentos y edificios, mientras que las historias del cliente, pretenden mostrar como el cliente necesita que funcione el sistema de reserva.</w:t>
      </w:r>
    </w:p>
    <w:p w:rsidR="00BC4675" w:rsidRDefault="00BC4675" w:rsidP="00934DB2">
      <w:pPr>
        <w:tabs>
          <w:tab w:val="num" w:pos="72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6F6C" w:rsidRPr="00234805" w:rsidRDefault="00446F6C" w:rsidP="00934DB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4DB2" w:rsidRPr="00234805" w:rsidRDefault="00446F6C" w:rsidP="008E4B48">
      <w:pPr>
        <w:pStyle w:val="Ttulo2"/>
        <w:tabs>
          <w:tab w:val="num" w:pos="132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2" w:name="_Toc429466701"/>
      <w:r w:rsidRPr="00234805">
        <w:rPr>
          <w:rFonts w:ascii="Times New Roman" w:hAnsi="Times New Roman" w:cs="Times New Roman"/>
          <w:sz w:val="24"/>
          <w:szCs w:val="24"/>
        </w:rPr>
        <w:t xml:space="preserve">1.1 </w:t>
      </w:r>
      <w:r w:rsidR="00934DB2" w:rsidRPr="00234805">
        <w:rPr>
          <w:rFonts w:ascii="Times New Roman" w:hAnsi="Times New Roman" w:cs="Times New Roman"/>
          <w:sz w:val="24"/>
          <w:szCs w:val="24"/>
        </w:rPr>
        <w:t>Propósito</w:t>
      </w:r>
      <w:bookmarkEnd w:id="2"/>
    </w:p>
    <w:p w:rsidR="00934DB2" w:rsidRDefault="00934DB2" w:rsidP="00BC467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4805">
        <w:rPr>
          <w:rFonts w:ascii="Times New Roman" w:hAnsi="Times New Roman" w:cs="Times New Roman"/>
          <w:sz w:val="24"/>
          <w:szCs w:val="24"/>
        </w:rPr>
        <w:t xml:space="preserve">El </w:t>
      </w:r>
      <w:r w:rsidR="008E4B48">
        <w:rPr>
          <w:rFonts w:ascii="Times New Roman" w:hAnsi="Times New Roman" w:cs="Times New Roman"/>
          <w:sz w:val="24"/>
          <w:szCs w:val="24"/>
        </w:rPr>
        <w:t>objetivo</w:t>
      </w:r>
      <w:r w:rsidRPr="00234805">
        <w:rPr>
          <w:rFonts w:ascii="Times New Roman" w:hAnsi="Times New Roman" w:cs="Times New Roman"/>
          <w:sz w:val="24"/>
          <w:szCs w:val="24"/>
        </w:rPr>
        <w:t xml:space="preserve"> de este documento es dar una explicación detallada de las </w:t>
      </w:r>
      <w:r w:rsidR="00B14C27">
        <w:rPr>
          <w:rFonts w:ascii="Times New Roman" w:hAnsi="Times New Roman" w:cs="Times New Roman"/>
          <w:sz w:val="24"/>
          <w:szCs w:val="24"/>
        </w:rPr>
        <w:t>historias de usuarios</w:t>
      </w:r>
      <w:r w:rsidRPr="00234805">
        <w:rPr>
          <w:rFonts w:ascii="Times New Roman" w:hAnsi="Times New Roman" w:cs="Times New Roman"/>
          <w:sz w:val="24"/>
          <w:szCs w:val="24"/>
        </w:rPr>
        <w:t xml:space="preserve"> </w:t>
      </w:r>
      <w:r w:rsidR="008E4B48">
        <w:rPr>
          <w:rFonts w:ascii="Times New Roman" w:hAnsi="Times New Roman" w:cs="Times New Roman"/>
          <w:sz w:val="24"/>
          <w:szCs w:val="24"/>
        </w:rPr>
        <w:t xml:space="preserve">(servicios del software) </w:t>
      </w:r>
      <w:r w:rsidRPr="00234805">
        <w:rPr>
          <w:rFonts w:ascii="Times New Roman" w:hAnsi="Times New Roman" w:cs="Times New Roman"/>
          <w:sz w:val="24"/>
          <w:szCs w:val="24"/>
        </w:rPr>
        <w:t xml:space="preserve">que debe cumplir el </w:t>
      </w:r>
      <w:r w:rsidR="000B48E5" w:rsidRPr="00234805">
        <w:rPr>
          <w:rFonts w:ascii="Times New Roman" w:hAnsi="Times New Roman" w:cs="Times New Roman"/>
          <w:sz w:val="24"/>
          <w:szCs w:val="24"/>
        </w:rPr>
        <w:t xml:space="preserve">Sistema </w:t>
      </w:r>
      <w:r w:rsidR="00BC4675">
        <w:rPr>
          <w:rFonts w:ascii="Times New Roman" w:hAnsi="Times New Roman" w:cs="Times New Roman"/>
          <w:sz w:val="24"/>
          <w:szCs w:val="24"/>
        </w:rPr>
        <w:t>de arriendo de departamentos</w:t>
      </w:r>
      <w:r w:rsidR="00C35579" w:rsidRPr="00234805">
        <w:rPr>
          <w:rFonts w:ascii="Times New Roman" w:hAnsi="Times New Roman" w:cs="Times New Roman"/>
          <w:sz w:val="24"/>
          <w:szCs w:val="24"/>
        </w:rPr>
        <w:t xml:space="preserve">. </w:t>
      </w:r>
      <w:r w:rsidRPr="00234805">
        <w:rPr>
          <w:rFonts w:ascii="Times New Roman" w:hAnsi="Times New Roman" w:cs="Times New Roman"/>
          <w:sz w:val="24"/>
          <w:szCs w:val="24"/>
        </w:rPr>
        <w:t>Este documento está dirigido a</w:t>
      </w:r>
      <w:r w:rsidR="00AC5D9B">
        <w:rPr>
          <w:rFonts w:ascii="Times New Roman" w:hAnsi="Times New Roman" w:cs="Times New Roman"/>
          <w:sz w:val="24"/>
          <w:szCs w:val="24"/>
        </w:rPr>
        <w:t xml:space="preserve"> clientes y desarro</w:t>
      </w:r>
      <w:r w:rsidR="00BC4675">
        <w:rPr>
          <w:rFonts w:ascii="Times New Roman" w:hAnsi="Times New Roman" w:cs="Times New Roman"/>
          <w:sz w:val="24"/>
          <w:szCs w:val="24"/>
        </w:rPr>
        <w:t xml:space="preserve">lladores del equipo informático para dar a conocer el funcionamiento tanto interno como externo. A su vez el cliente puede participar o informarse de cómo se está desarrollando el producto en cuestión. </w:t>
      </w:r>
    </w:p>
    <w:p w:rsidR="00BC4675" w:rsidRPr="00234805" w:rsidRDefault="00BC4675" w:rsidP="005B77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 se busca la mejor comprensión por parte del equipo de desarrollo para comprender la problemática y satisfacer el marco de trabajo SCRUM el cual consiste en realizar reiterados </w:t>
      </w:r>
      <w:r w:rsidR="000B414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="000B41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del desarrollo hasta lograr el objetivo general, la satisfacción del equipo y del cliente.</w:t>
      </w:r>
    </w:p>
    <w:p w:rsidR="00934DB2" w:rsidRDefault="00934DB2" w:rsidP="00934DB2">
      <w:pPr>
        <w:ind w:firstLine="45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bookmarkStart w:id="3" w:name="id.de2c44e4a05f"/>
      <w:bookmarkEnd w:id="3"/>
    </w:p>
    <w:p w:rsidR="00934DB2" w:rsidRPr="00234805" w:rsidRDefault="00446F6C" w:rsidP="008E4B48">
      <w:pPr>
        <w:pStyle w:val="Ttulo2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4" w:name="_Toc429466702"/>
      <w:r w:rsidRPr="00234805">
        <w:rPr>
          <w:rFonts w:ascii="Times New Roman" w:hAnsi="Times New Roman" w:cs="Times New Roman"/>
          <w:sz w:val="24"/>
          <w:szCs w:val="24"/>
        </w:rPr>
        <w:t xml:space="preserve">1.2 </w:t>
      </w:r>
      <w:r w:rsidR="00934DB2" w:rsidRPr="00234805">
        <w:rPr>
          <w:rFonts w:ascii="Times New Roman" w:hAnsi="Times New Roman" w:cs="Times New Roman"/>
          <w:sz w:val="24"/>
          <w:szCs w:val="24"/>
        </w:rPr>
        <w:t>Alcance</w:t>
      </w:r>
      <w:bookmarkEnd w:id="4"/>
    </w:p>
    <w:p w:rsidR="00934DB2" w:rsidRPr="00E23295" w:rsidRDefault="00E23295" w:rsidP="00BC467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3295">
        <w:rPr>
          <w:rFonts w:ascii="Times New Roman" w:hAnsi="Times New Roman" w:cs="Times New Roman"/>
          <w:sz w:val="24"/>
          <w:szCs w:val="24"/>
        </w:rPr>
        <w:t>“Arriendo Departamentos” es una plataforma que se utilizará para la gestión de un negocio de arriendo de departamentos. Esta contendrá una sólida base de datos (Servidor Gordo) y una interfaz amigable al usuario. Tendrá dos módulos, los clientes del negocio podrán consultar y arrendar los departamentos a gusto, siempre y cuando estos tengan disponibilidad, y el administrador podrá ver y modificar toda la información que se despliegue en la página en cuanto concierne a los departamentos. Podrá también emitir informes en son de resumen para conocer el avance de su empresa y el alcance de esta misma.</w:t>
      </w:r>
    </w:p>
    <w:p w:rsidR="00934DB2" w:rsidRPr="00234805" w:rsidRDefault="00B14C27" w:rsidP="00B14C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DB2" w:rsidRPr="00234805" w:rsidRDefault="00934DB2" w:rsidP="00934DB2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934DB2" w:rsidRPr="00234805" w:rsidRDefault="00CE44D6" w:rsidP="005B77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DB2" w:rsidRPr="00234805" w:rsidRDefault="00934DB2" w:rsidP="00934D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DB2" w:rsidRPr="00234805" w:rsidRDefault="00934DB2" w:rsidP="00934D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DB2" w:rsidRPr="00234805" w:rsidRDefault="00934DB2" w:rsidP="00934D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DB2" w:rsidRPr="00234805" w:rsidRDefault="00934DB2" w:rsidP="00934D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DB2" w:rsidRPr="00234805" w:rsidRDefault="00934DB2" w:rsidP="00934D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4B5" w:rsidRPr="00234805" w:rsidRDefault="000164B5" w:rsidP="00934D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4B5" w:rsidRPr="00234805" w:rsidRDefault="000164B5" w:rsidP="00934D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0B23" w:rsidRPr="00234805" w:rsidRDefault="00CD0B23">
      <w:pPr>
        <w:rPr>
          <w:rFonts w:ascii="Times New Roman" w:hAnsi="Times New Roman" w:cs="Times New Roman"/>
          <w:sz w:val="24"/>
          <w:szCs w:val="24"/>
        </w:rPr>
      </w:pPr>
      <w:r w:rsidRPr="00234805">
        <w:rPr>
          <w:rFonts w:ascii="Times New Roman" w:hAnsi="Times New Roman" w:cs="Times New Roman"/>
          <w:sz w:val="24"/>
          <w:szCs w:val="24"/>
        </w:rPr>
        <w:br w:type="page"/>
      </w:r>
    </w:p>
    <w:p w:rsidR="00934DB2" w:rsidRPr="00234805" w:rsidRDefault="00934DB2" w:rsidP="00E75FE9">
      <w:pPr>
        <w:pStyle w:val="Ttulo2"/>
        <w:numPr>
          <w:ilvl w:val="0"/>
          <w:numId w:val="4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5" w:name="_Toc429466703"/>
      <w:r w:rsidRPr="00234805">
        <w:rPr>
          <w:rFonts w:ascii="Times New Roman" w:hAnsi="Times New Roman" w:cs="Times New Roman"/>
          <w:sz w:val="24"/>
          <w:szCs w:val="24"/>
        </w:rPr>
        <w:lastRenderedPageBreak/>
        <w:t>Personal involucrado</w:t>
      </w:r>
      <w:bookmarkEnd w:id="5"/>
    </w:p>
    <w:p w:rsidR="005B77B1" w:rsidRPr="00234805" w:rsidRDefault="005B77B1" w:rsidP="005B77B1">
      <w:pPr>
        <w:rPr>
          <w:rFonts w:ascii="Times New Roman" w:hAnsi="Times New Roman" w:cs="Times New Roman"/>
          <w:sz w:val="24"/>
          <w:szCs w:val="24"/>
        </w:rPr>
      </w:pPr>
    </w:p>
    <w:p w:rsidR="00934DB2" w:rsidRPr="00234805" w:rsidRDefault="00934DB2" w:rsidP="005B77B1">
      <w:pPr>
        <w:rPr>
          <w:rFonts w:ascii="Times New Roman" w:hAnsi="Times New Roman" w:cs="Times New Roman"/>
          <w:sz w:val="24"/>
          <w:szCs w:val="24"/>
        </w:rPr>
      </w:pPr>
      <w:r w:rsidRPr="00234805">
        <w:rPr>
          <w:rFonts w:ascii="Times New Roman" w:hAnsi="Times New Roman" w:cs="Times New Roman"/>
          <w:sz w:val="24"/>
          <w:szCs w:val="24"/>
        </w:rPr>
        <w:t>A continu</w:t>
      </w:r>
      <w:r w:rsidR="000B48E5" w:rsidRPr="00234805">
        <w:rPr>
          <w:rFonts w:ascii="Times New Roman" w:hAnsi="Times New Roman" w:cs="Times New Roman"/>
          <w:sz w:val="24"/>
          <w:szCs w:val="24"/>
        </w:rPr>
        <w:t xml:space="preserve">ación </w:t>
      </w:r>
      <w:r w:rsidR="00CE44D6">
        <w:rPr>
          <w:rFonts w:ascii="Times New Roman" w:hAnsi="Times New Roman" w:cs="Times New Roman"/>
          <w:sz w:val="24"/>
          <w:szCs w:val="24"/>
        </w:rPr>
        <w:t xml:space="preserve">está la </w:t>
      </w:r>
      <w:r w:rsidR="000B48E5" w:rsidRPr="00234805">
        <w:rPr>
          <w:rFonts w:ascii="Times New Roman" w:hAnsi="Times New Roman" w:cs="Times New Roman"/>
          <w:sz w:val="24"/>
          <w:szCs w:val="24"/>
        </w:rPr>
        <w:t xml:space="preserve"> información de</w:t>
      </w:r>
      <w:r w:rsidRPr="00234805">
        <w:rPr>
          <w:rFonts w:ascii="Times New Roman" w:hAnsi="Times New Roman" w:cs="Times New Roman"/>
          <w:sz w:val="24"/>
          <w:szCs w:val="24"/>
        </w:rPr>
        <w:t xml:space="preserve"> las personas que participan en el proyecto:</w:t>
      </w:r>
    </w:p>
    <w:p w:rsidR="005B77B1" w:rsidRPr="00234805" w:rsidRDefault="005B77B1" w:rsidP="005B77B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434"/>
        <w:gridCol w:w="5655"/>
      </w:tblGrid>
      <w:tr w:rsidR="00934DB2" w:rsidRPr="00234805" w:rsidTr="00EB6E81">
        <w:trPr>
          <w:trHeight w:val="200"/>
        </w:trPr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934DB2" w:rsidRPr="00234805" w:rsidRDefault="00934DB2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Nombre</w:t>
            </w:r>
          </w:p>
        </w:tc>
        <w:tc>
          <w:tcPr>
            <w:tcW w:w="5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934DB2" w:rsidRPr="00234805" w:rsidRDefault="00ED6A98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Bárbara Alcaino Jaque</w:t>
            </w:r>
          </w:p>
        </w:tc>
      </w:tr>
      <w:tr w:rsidR="00934DB2" w:rsidRPr="00234805" w:rsidTr="00EB6E81">
        <w:trPr>
          <w:trHeight w:val="180"/>
        </w:trPr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934DB2" w:rsidRPr="00234805" w:rsidRDefault="00934DB2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Rol</w:t>
            </w:r>
          </w:p>
        </w:tc>
        <w:tc>
          <w:tcPr>
            <w:tcW w:w="5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934DB2" w:rsidRPr="00234805" w:rsidRDefault="00ED6A98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y programador</w:t>
            </w:r>
          </w:p>
        </w:tc>
      </w:tr>
      <w:tr w:rsidR="00934DB2" w:rsidRPr="00234805" w:rsidTr="00EB6E81"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934DB2" w:rsidRPr="00234805" w:rsidRDefault="00934DB2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Categoría profesional</w:t>
            </w:r>
          </w:p>
        </w:tc>
        <w:tc>
          <w:tcPr>
            <w:tcW w:w="5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934DB2" w:rsidRPr="00234805" w:rsidRDefault="00ED6A98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Estudiante de Ingeniería civil informática (UCM, Chile)</w:t>
            </w:r>
          </w:p>
        </w:tc>
      </w:tr>
      <w:tr w:rsidR="00934DB2" w:rsidRPr="00234805" w:rsidTr="00EB6E81"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934DB2" w:rsidRPr="00234805" w:rsidRDefault="00934DB2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Responsabilidades</w:t>
            </w:r>
          </w:p>
        </w:tc>
        <w:tc>
          <w:tcPr>
            <w:tcW w:w="5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76691D" w:rsidRPr="00234805" w:rsidRDefault="00ED6A98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Historias de usuarios, diseño y programación de la base de datos y diseño WEB.</w:t>
            </w:r>
          </w:p>
        </w:tc>
      </w:tr>
      <w:tr w:rsidR="00934DB2" w:rsidRPr="00234805" w:rsidTr="00EB6E81"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934DB2" w:rsidRPr="00234805" w:rsidRDefault="00934DB2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Información de contacto</w:t>
            </w:r>
          </w:p>
        </w:tc>
        <w:tc>
          <w:tcPr>
            <w:tcW w:w="5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934DB2" w:rsidRPr="00234805" w:rsidRDefault="00ED6A98" w:rsidP="00607DF7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b_alcaino@hotmail.com</w:t>
            </w:r>
          </w:p>
        </w:tc>
      </w:tr>
      <w:tr w:rsidR="00934DB2" w:rsidRPr="00234805" w:rsidTr="00EB6E81"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934DB2" w:rsidRPr="00234805" w:rsidRDefault="00934DB2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Aprobación</w:t>
            </w:r>
          </w:p>
        </w:tc>
        <w:tc>
          <w:tcPr>
            <w:tcW w:w="5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934DB2" w:rsidRPr="00234805" w:rsidRDefault="00934DB2" w:rsidP="00934DB2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164B5" w:rsidRPr="00234805" w:rsidRDefault="000164B5" w:rsidP="000164B5">
      <w:pPr>
        <w:spacing w:line="276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465"/>
        <w:gridCol w:w="5540"/>
      </w:tblGrid>
      <w:tr w:rsidR="000164B5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0164B5" w:rsidRPr="00234805" w:rsidRDefault="000164B5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Nombre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0164B5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Víctor Rojas Avendaño</w:t>
            </w: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Rol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9649CE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y programador</w:t>
            </w: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Categoría profesional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9649CE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Estudiante de Ingeniería civil informática (UCM, Chile)</w:t>
            </w: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Responsabilidades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9649CE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Historias de usuarios, diseño y programación de la base de datos y diseño WEB.</w:t>
            </w: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Información de contacto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rojas.victor.1928@gmail.com</w:t>
            </w: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Aprobación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164B5" w:rsidRPr="00234805" w:rsidRDefault="000164B5" w:rsidP="000164B5">
      <w:pPr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465"/>
        <w:gridCol w:w="5540"/>
      </w:tblGrid>
      <w:tr w:rsidR="000164B5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0164B5" w:rsidRPr="00234805" w:rsidRDefault="000164B5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Nombre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0164B5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Carolina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Pincheira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Alfaro</w:t>
            </w: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Rol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9649CE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y programador</w:t>
            </w: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Categoría profesional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9649CE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Estudiante de Ingeniería civil informática (UCM, Chile)</w:t>
            </w: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Responsabilidades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9649CE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Historias de usuarios, diseño y programación de la base de datos y diseño WEB.</w:t>
            </w: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Información de contacto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A98" w:rsidRPr="00234805" w:rsidTr="000164B5"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AEAEA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  <w:shd w:val="solid" w:color="EAEAEA" w:fill="EAEAEA"/>
              </w:rPr>
              <w:t>Aprobación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D6A98" w:rsidRPr="00234805" w:rsidRDefault="00ED6A98" w:rsidP="000164B5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2348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164B5" w:rsidRPr="00234805" w:rsidRDefault="000164B5" w:rsidP="000164B5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BE0100">
      <w:pPr>
        <w:pStyle w:val="Ttulo2"/>
        <w:spacing w:before="0" w:after="0"/>
        <w:ind w:left="360" w:firstLine="0"/>
        <w:rPr>
          <w:rFonts w:ascii="Times New Roman" w:hAnsi="Times New Roman" w:cs="Times New Roman"/>
          <w:sz w:val="24"/>
          <w:szCs w:val="24"/>
        </w:rPr>
      </w:pPr>
      <w:bookmarkStart w:id="6" w:name="id.0340f75b3344"/>
      <w:bookmarkStart w:id="7" w:name="_Toc429466704"/>
      <w:bookmarkEnd w:id="6"/>
    </w:p>
    <w:p w:rsidR="00BE0100" w:rsidRDefault="00BE0100" w:rsidP="00BE0100">
      <w:pPr>
        <w:pStyle w:val="Ttulo2"/>
        <w:spacing w:before="0" w:after="0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934DB2" w:rsidRPr="00234805" w:rsidRDefault="008E47B2" w:rsidP="00E75FE9">
      <w:pPr>
        <w:pStyle w:val="Ttulo2"/>
        <w:numPr>
          <w:ilvl w:val="0"/>
          <w:numId w:val="4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34805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934DB2" w:rsidRPr="00234805">
        <w:rPr>
          <w:rFonts w:ascii="Times New Roman" w:hAnsi="Times New Roman" w:cs="Times New Roman"/>
          <w:sz w:val="24"/>
          <w:szCs w:val="24"/>
        </w:rPr>
        <w:t>crónimos y abreviaturas</w:t>
      </w:r>
      <w:bookmarkEnd w:id="7"/>
    </w:p>
    <w:p w:rsidR="00934DB2" w:rsidRPr="00234805" w:rsidRDefault="00934DB2" w:rsidP="00934D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34DB2" w:rsidRPr="00234805" w:rsidRDefault="00446F6C" w:rsidP="00AB13B6">
      <w:pPr>
        <w:rPr>
          <w:rFonts w:ascii="Times New Roman" w:hAnsi="Times New Roman" w:cs="Times New Roman"/>
          <w:sz w:val="24"/>
          <w:szCs w:val="24"/>
        </w:rPr>
      </w:pPr>
      <w:r w:rsidRPr="00234805">
        <w:rPr>
          <w:rFonts w:ascii="Times New Roman" w:hAnsi="Times New Roman" w:cs="Times New Roman"/>
          <w:sz w:val="24"/>
          <w:szCs w:val="24"/>
        </w:rPr>
        <w:t>Los a</w:t>
      </w:r>
      <w:r w:rsidR="00934DB2" w:rsidRPr="00234805">
        <w:rPr>
          <w:rFonts w:ascii="Times New Roman" w:hAnsi="Times New Roman" w:cs="Times New Roman"/>
          <w:sz w:val="24"/>
          <w:szCs w:val="24"/>
        </w:rPr>
        <w:t>crónimos y abreviaturas</w:t>
      </w:r>
      <w:r w:rsidRPr="00234805">
        <w:rPr>
          <w:rFonts w:ascii="Times New Roman" w:hAnsi="Times New Roman" w:cs="Times New Roman"/>
          <w:sz w:val="24"/>
          <w:szCs w:val="24"/>
        </w:rPr>
        <w:t xml:space="preserve"> empleados en el presente documento son</w:t>
      </w:r>
      <w:r w:rsidR="00934DB2" w:rsidRPr="0023480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B13B6" w:rsidRPr="00234805" w:rsidRDefault="00AB13B6" w:rsidP="00AB13B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934DB2" w:rsidRPr="00234805" w:rsidRDefault="00BC4675" w:rsidP="00AB13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SAD</w:t>
      </w:r>
      <w:r w:rsidR="00AB13B6" w:rsidRPr="002348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4DB2" w:rsidRPr="0023480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934DB2" w:rsidRPr="002348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3B6" w:rsidRPr="002348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Sistema de arriendo de departamentos</w:t>
      </w:r>
      <w:r w:rsidR="00934DB2" w:rsidRPr="00234805">
        <w:rPr>
          <w:rFonts w:ascii="Times New Roman" w:hAnsi="Times New Roman" w:cs="Times New Roman"/>
          <w:sz w:val="24"/>
          <w:szCs w:val="24"/>
        </w:rPr>
        <w:t>.</w:t>
      </w:r>
    </w:p>
    <w:p w:rsidR="00934DB2" w:rsidRPr="00234805" w:rsidRDefault="00736C19" w:rsidP="00AB13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34DB2" w:rsidRPr="00234805" w:rsidRDefault="00934DB2" w:rsidP="00E75FE9">
      <w:pPr>
        <w:pStyle w:val="Ttulo2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bookmarkStart w:id="8" w:name="id.598ad02a8cbd"/>
      <w:bookmarkStart w:id="9" w:name="_Toc429466705"/>
      <w:bookmarkEnd w:id="8"/>
      <w:r w:rsidRPr="00234805">
        <w:rPr>
          <w:rFonts w:ascii="Times New Roman" w:hAnsi="Times New Roman" w:cs="Times New Roman"/>
          <w:sz w:val="24"/>
          <w:szCs w:val="24"/>
        </w:rPr>
        <w:t>Descripción general</w:t>
      </w:r>
      <w:bookmarkEnd w:id="9"/>
    </w:p>
    <w:p w:rsidR="00934DB2" w:rsidRPr="00234805" w:rsidRDefault="00934DB2" w:rsidP="00934DB2">
      <w:pPr>
        <w:rPr>
          <w:rFonts w:ascii="Times New Roman" w:hAnsi="Times New Roman" w:cs="Times New Roman"/>
          <w:sz w:val="24"/>
          <w:szCs w:val="24"/>
        </w:rPr>
      </w:pPr>
      <w:bookmarkStart w:id="10" w:name="id.677da794acd3"/>
      <w:bookmarkEnd w:id="10"/>
    </w:p>
    <w:p w:rsidR="000E5966" w:rsidRPr="00BE0100" w:rsidRDefault="00BC4675" w:rsidP="00BE010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E0100">
        <w:rPr>
          <w:rFonts w:ascii="Times New Roman" w:hAnsi="Times New Roman" w:cs="Times New Roman"/>
          <w:sz w:val="24"/>
          <w:szCs w:val="24"/>
        </w:rPr>
        <w:t>La problemática del cliente es su dificultad a la hora de gestionar su negocio de arrendamiento de departamentos. Quiere automatizarse y permitirles a sus clientes hacer reservas vía Internet a través de una página web. Necesita un sistema que le ayude a gestionar su negocio con herramientas como informes de estados por periodos, agregar, editar o eliminar edificios y departamentos, visualización de departamentos y clientes y visualización de reservas. Necesita que el sistema les provea a sus propios clientes una interfaz amigable que les permita hacer reservas con antelación y vía internet. Una vez hecha la reserva él puede ponerse en contacto con sus clientes de forma privada por correo o por teléfono. En resumen nuestro cliente necesita un sistema que le provea las herramientas necesarias para gestionar su negocio de arrendamiento de departamentos.</w:t>
      </w:r>
    </w:p>
    <w:p w:rsidR="000E5966" w:rsidRPr="00234805" w:rsidRDefault="000E5966" w:rsidP="00934DB2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934DB2" w:rsidRPr="00234805" w:rsidRDefault="00B14C27" w:rsidP="00E75FE9">
      <w:pPr>
        <w:pStyle w:val="Ttulo2"/>
        <w:numPr>
          <w:ilvl w:val="0"/>
          <w:numId w:val="4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11" w:name="id.9b533040a102"/>
      <w:bookmarkStart w:id="12" w:name="_Toc429466706"/>
      <w:bookmarkEnd w:id="11"/>
      <w:r>
        <w:rPr>
          <w:rFonts w:ascii="Times New Roman" w:hAnsi="Times New Roman" w:cs="Times New Roman"/>
          <w:sz w:val="24"/>
          <w:szCs w:val="24"/>
        </w:rPr>
        <w:t>Historia de usuario</w:t>
      </w:r>
      <w:bookmarkEnd w:id="12"/>
    </w:p>
    <w:p w:rsidR="00EF4645" w:rsidRDefault="00B14C27" w:rsidP="00B14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presentan las historias de usuarios para los diferentes perfiles de usuarios que el sistema deberá satisfacer</w:t>
      </w:r>
      <w:r w:rsidR="00BE0100">
        <w:rPr>
          <w:rFonts w:ascii="Times New Roman" w:hAnsi="Times New Roman" w:cs="Times New Roman"/>
          <w:sz w:val="24"/>
          <w:szCs w:val="24"/>
        </w:rPr>
        <w:t>, las cuales son historias de administrador y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4C27" w:rsidRDefault="00B14C27" w:rsidP="00EF4645">
      <w:pPr>
        <w:rPr>
          <w:rFonts w:ascii="Times New Roman" w:hAnsi="Times New Roman" w:cs="Times New Roman"/>
          <w:sz w:val="24"/>
          <w:szCs w:val="24"/>
        </w:rPr>
      </w:pPr>
    </w:p>
    <w:p w:rsidR="00B14C27" w:rsidRDefault="00B14C27" w:rsidP="00692AB3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  <w:bookmarkStart w:id="13" w:name="_Toc429466707"/>
      <w:r w:rsidRPr="00A201A2">
        <w:rPr>
          <w:rFonts w:ascii="Times New Roman" w:hAnsi="Times New Roman" w:cs="Times New Roman"/>
          <w:sz w:val="24"/>
          <w:szCs w:val="24"/>
        </w:rPr>
        <w:t xml:space="preserve">5.1 Historias del </w:t>
      </w:r>
      <w:bookmarkEnd w:id="13"/>
      <w:r w:rsidR="006A475E">
        <w:rPr>
          <w:rFonts w:ascii="Times New Roman" w:hAnsi="Times New Roman" w:cs="Times New Roman"/>
          <w:sz w:val="24"/>
          <w:szCs w:val="24"/>
        </w:rPr>
        <w:t>Administrador</w:t>
      </w:r>
    </w:p>
    <w:p w:rsidR="00BE0100" w:rsidRPr="00BE0100" w:rsidRDefault="00BE0100" w:rsidP="00BE01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8B3911" w:rsidTr="008B3911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8B3911" w:rsidRDefault="00ED6A98" w:rsidP="00E67AB0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Administrador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8B3911" w:rsidRDefault="008B3911" w:rsidP="00D769DA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 w:rsidR="00D769DA">
              <w:rPr>
                <w:sz w:val="22"/>
                <w:szCs w:val="22"/>
              </w:rPr>
              <w:t>Cuenta de Administrador</w:t>
            </w:r>
          </w:p>
        </w:tc>
      </w:tr>
      <w:tr w:rsidR="00E67AB0" w:rsidTr="00E67AB0">
        <w:trPr>
          <w:trHeight w:val="567"/>
        </w:trPr>
        <w:tc>
          <w:tcPr>
            <w:tcW w:w="2376" w:type="dxa"/>
            <w:vAlign w:val="center"/>
          </w:tcPr>
          <w:p w:rsidR="00E67AB0" w:rsidRDefault="00E67AB0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1</w:t>
            </w:r>
          </w:p>
        </w:tc>
        <w:tc>
          <w:tcPr>
            <w:tcW w:w="2835" w:type="dxa"/>
            <w:vAlign w:val="center"/>
          </w:tcPr>
          <w:p w:rsidR="00E67AB0" w:rsidRDefault="00CD5E2B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Prioridad: </w:t>
            </w:r>
            <w:r w:rsidR="006965E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3509" w:type="dxa"/>
            <w:vAlign w:val="center"/>
          </w:tcPr>
          <w:p w:rsidR="00E67AB0" w:rsidRDefault="00D769DA" w:rsidP="008B391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Riesgo: A</w:t>
            </w:r>
            <w:r w:rsidR="00E67AB0">
              <w:rPr>
                <w:b/>
                <w:sz w:val="22"/>
                <w:szCs w:val="22"/>
              </w:rPr>
              <w:t xml:space="preserve">  </w:t>
            </w:r>
          </w:p>
        </w:tc>
      </w:tr>
      <w:tr w:rsidR="008B3911" w:rsidTr="008B3911">
        <w:trPr>
          <w:trHeight w:val="567"/>
        </w:trPr>
        <w:tc>
          <w:tcPr>
            <w:tcW w:w="2376" w:type="dxa"/>
            <w:vAlign w:val="center"/>
          </w:tcPr>
          <w:p w:rsidR="008B3911" w:rsidRDefault="008B3911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8B3911" w:rsidRDefault="00CD5E2B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Sprint</w:t>
            </w:r>
            <w:r w:rsidR="00D769DA">
              <w:rPr>
                <w:b/>
                <w:sz w:val="22"/>
                <w:szCs w:val="22"/>
              </w:rPr>
              <w:t xml:space="preserve">: </w:t>
            </w:r>
            <w:r w:rsidR="00896EF7">
              <w:rPr>
                <w:b/>
                <w:sz w:val="22"/>
                <w:szCs w:val="22"/>
              </w:rPr>
              <w:t>1</w:t>
            </w:r>
          </w:p>
        </w:tc>
      </w:tr>
      <w:tr w:rsidR="008B3911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8B3911" w:rsidRDefault="008B3911" w:rsidP="00E67AB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 w:rsidR="00D769DA">
              <w:rPr>
                <w:sz w:val="22"/>
                <w:szCs w:val="22"/>
              </w:rPr>
              <w:t xml:space="preserve">Carolina </w:t>
            </w:r>
            <w:proofErr w:type="spellStart"/>
            <w:r w:rsidR="00D769DA">
              <w:rPr>
                <w:sz w:val="22"/>
                <w:szCs w:val="22"/>
              </w:rPr>
              <w:t>Pincheira</w:t>
            </w:r>
            <w:proofErr w:type="spellEnd"/>
            <w:r w:rsidR="00D769DA">
              <w:rPr>
                <w:sz w:val="22"/>
                <w:szCs w:val="22"/>
              </w:rPr>
              <w:t xml:space="preserve"> </w:t>
            </w:r>
            <w:r w:rsidR="00E67AB0">
              <w:rPr>
                <w:sz w:val="22"/>
                <w:szCs w:val="22"/>
              </w:rPr>
              <w:t xml:space="preserve"> </w:t>
            </w:r>
            <w:r w:rsidR="006A475E">
              <w:rPr>
                <w:sz w:val="22"/>
                <w:szCs w:val="22"/>
              </w:rPr>
              <w:t>Alfaro</w:t>
            </w:r>
          </w:p>
        </w:tc>
      </w:tr>
      <w:tr w:rsidR="008B3911" w:rsidTr="00E67AB0">
        <w:trPr>
          <w:trHeight w:val="1367"/>
        </w:trPr>
        <w:tc>
          <w:tcPr>
            <w:tcW w:w="8720" w:type="dxa"/>
            <w:gridSpan w:val="3"/>
            <w:vAlign w:val="center"/>
          </w:tcPr>
          <w:p w:rsidR="008B3911" w:rsidRDefault="008B3911" w:rsidP="009649CE">
            <w:pPr>
              <w:rPr>
                <w:b/>
                <w:sz w:val="12"/>
                <w:szCs w:val="12"/>
              </w:rPr>
            </w:pPr>
          </w:p>
          <w:p w:rsidR="008B3911" w:rsidRDefault="008B3911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8B3911" w:rsidRDefault="00E67AB0" w:rsidP="009649C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Como </w:t>
            </w:r>
            <w:r w:rsidR="00D769DA">
              <w:rPr>
                <w:color w:val="FF0000"/>
                <w:sz w:val="22"/>
                <w:szCs w:val="22"/>
              </w:rPr>
              <w:t>Administrador</w:t>
            </w:r>
            <w:r w:rsidR="00CD5E2B" w:rsidRPr="00B538AE">
              <w:rPr>
                <w:color w:val="FF0000"/>
                <w:sz w:val="22"/>
                <w:szCs w:val="22"/>
              </w:rPr>
              <w:t xml:space="preserve"> </w:t>
            </w:r>
            <w:r w:rsidR="00D769DA">
              <w:rPr>
                <w:sz w:val="22"/>
                <w:szCs w:val="22"/>
              </w:rPr>
              <w:t>necesito</w:t>
            </w:r>
            <w:r>
              <w:rPr>
                <w:sz w:val="22"/>
                <w:szCs w:val="22"/>
              </w:rPr>
              <w:t xml:space="preserve"> </w:t>
            </w:r>
            <w:r w:rsidR="00D769DA">
              <w:rPr>
                <w:sz w:val="22"/>
                <w:szCs w:val="22"/>
              </w:rPr>
              <w:t>poder crear más usuarios de tipo administrador.</w:t>
            </w:r>
          </w:p>
          <w:p w:rsidR="008B3911" w:rsidRDefault="008B3911" w:rsidP="009649CE">
            <w:pPr>
              <w:rPr>
                <w:b/>
                <w:sz w:val="22"/>
                <w:szCs w:val="22"/>
              </w:rPr>
            </w:pPr>
          </w:p>
        </w:tc>
      </w:tr>
      <w:tr w:rsidR="008B3911" w:rsidTr="00E67AB0">
        <w:trPr>
          <w:trHeight w:val="367"/>
        </w:trPr>
        <w:tc>
          <w:tcPr>
            <w:tcW w:w="8720" w:type="dxa"/>
            <w:gridSpan w:val="3"/>
            <w:vAlign w:val="center"/>
          </w:tcPr>
          <w:p w:rsidR="008B3911" w:rsidRDefault="008B3911" w:rsidP="009649CE">
            <w:pPr>
              <w:rPr>
                <w:b/>
                <w:sz w:val="12"/>
                <w:szCs w:val="12"/>
              </w:rPr>
            </w:pPr>
          </w:p>
          <w:p w:rsidR="008B3911" w:rsidRDefault="008B3911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7925A1" w:rsidRDefault="00D769DA" w:rsidP="00D769DA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CL"/>
              </w:rPr>
            </w:pPr>
            <w:r>
              <w:rPr>
                <w:b/>
                <w:sz w:val="22"/>
                <w:szCs w:val="22"/>
                <w:lang w:val="es-CL"/>
              </w:rPr>
              <w:t xml:space="preserve">Ya debe de existir una cuenta </w:t>
            </w:r>
            <w:r w:rsidR="00896EF7">
              <w:rPr>
                <w:b/>
                <w:sz w:val="22"/>
                <w:szCs w:val="22"/>
                <w:lang w:val="es-CL"/>
              </w:rPr>
              <w:t xml:space="preserve">de administrador </w:t>
            </w:r>
            <w:r>
              <w:rPr>
                <w:b/>
                <w:sz w:val="22"/>
                <w:szCs w:val="22"/>
                <w:lang w:val="es-CL"/>
              </w:rPr>
              <w:t>inicial.</w:t>
            </w:r>
          </w:p>
          <w:p w:rsidR="00896EF7" w:rsidRPr="00D769DA" w:rsidRDefault="00896EF7" w:rsidP="00896EF7">
            <w:pPr>
              <w:pStyle w:val="Prrafodelista"/>
              <w:ind w:left="360"/>
              <w:rPr>
                <w:b/>
                <w:sz w:val="22"/>
                <w:szCs w:val="22"/>
                <w:lang w:val="es-CL"/>
              </w:rPr>
            </w:pPr>
          </w:p>
        </w:tc>
      </w:tr>
    </w:tbl>
    <w:p w:rsidR="00B14C27" w:rsidRDefault="00B14C27" w:rsidP="00EF4645">
      <w:pPr>
        <w:rPr>
          <w:rFonts w:ascii="Times New Roman" w:hAnsi="Times New Roman" w:cs="Times New Roman"/>
          <w:sz w:val="24"/>
          <w:szCs w:val="24"/>
        </w:rPr>
      </w:pPr>
    </w:p>
    <w:p w:rsidR="00E67AB0" w:rsidRDefault="00E67AB0" w:rsidP="00EF4645">
      <w:pPr>
        <w:rPr>
          <w:rFonts w:ascii="Times New Roman" w:hAnsi="Times New Roman" w:cs="Times New Roman"/>
          <w:sz w:val="24"/>
          <w:szCs w:val="24"/>
        </w:rPr>
      </w:pPr>
    </w:p>
    <w:p w:rsidR="00E67AB0" w:rsidRDefault="00E67AB0" w:rsidP="00EF4645">
      <w:pPr>
        <w:rPr>
          <w:rFonts w:ascii="Times New Roman" w:hAnsi="Times New Roman" w:cs="Times New Roman"/>
          <w:sz w:val="24"/>
          <w:szCs w:val="24"/>
        </w:rPr>
      </w:pPr>
    </w:p>
    <w:p w:rsidR="00E67AB0" w:rsidRDefault="00E67AB0" w:rsidP="00EF4645">
      <w:pPr>
        <w:rPr>
          <w:rFonts w:ascii="Times New Roman" w:hAnsi="Times New Roman" w:cs="Times New Roman"/>
          <w:sz w:val="24"/>
          <w:szCs w:val="24"/>
        </w:rPr>
      </w:pPr>
    </w:p>
    <w:p w:rsidR="00736C19" w:rsidRDefault="00736C19" w:rsidP="00EF4645">
      <w:pPr>
        <w:rPr>
          <w:rFonts w:ascii="Times New Roman" w:hAnsi="Times New Roman" w:cs="Times New Roman"/>
          <w:sz w:val="24"/>
          <w:szCs w:val="24"/>
        </w:rPr>
      </w:pPr>
    </w:p>
    <w:p w:rsidR="00736C19" w:rsidRDefault="00736C19" w:rsidP="00EF4645">
      <w:pPr>
        <w:rPr>
          <w:rFonts w:ascii="Times New Roman" w:hAnsi="Times New Roman" w:cs="Times New Roman"/>
          <w:sz w:val="24"/>
          <w:szCs w:val="24"/>
        </w:rPr>
      </w:pPr>
    </w:p>
    <w:p w:rsidR="00E67AB0" w:rsidRDefault="00E67AB0" w:rsidP="00EF464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E67AB0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E67AB0" w:rsidRDefault="006A475E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Administrador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E67AB0" w:rsidRDefault="00E67AB0" w:rsidP="006A475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 w:rsidR="006A475E">
              <w:rPr>
                <w:sz w:val="22"/>
                <w:szCs w:val="22"/>
              </w:rPr>
              <w:t>Ingreso del administrador al sistema</w:t>
            </w:r>
          </w:p>
        </w:tc>
      </w:tr>
      <w:tr w:rsidR="00E67AB0" w:rsidTr="009649CE">
        <w:trPr>
          <w:trHeight w:val="567"/>
        </w:trPr>
        <w:tc>
          <w:tcPr>
            <w:tcW w:w="2376" w:type="dxa"/>
            <w:vAlign w:val="center"/>
          </w:tcPr>
          <w:p w:rsidR="00E67AB0" w:rsidRDefault="00E67AB0" w:rsidP="00A764E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Número: </w:t>
            </w:r>
            <w:r w:rsidR="00A764E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835" w:type="dxa"/>
            <w:vAlign w:val="center"/>
          </w:tcPr>
          <w:p w:rsidR="00E67AB0" w:rsidRDefault="00A764E7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Prioridad: </w:t>
            </w:r>
            <w:r w:rsidR="006A475E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3509" w:type="dxa"/>
            <w:vAlign w:val="center"/>
          </w:tcPr>
          <w:p w:rsidR="00E67AB0" w:rsidRDefault="006A475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Riesgo: A</w:t>
            </w:r>
            <w:r w:rsidR="00E67AB0">
              <w:rPr>
                <w:b/>
                <w:sz w:val="22"/>
                <w:szCs w:val="22"/>
              </w:rPr>
              <w:t xml:space="preserve">  </w:t>
            </w:r>
          </w:p>
        </w:tc>
      </w:tr>
      <w:tr w:rsidR="00E67AB0" w:rsidTr="009649CE">
        <w:trPr>
          <w:trHeight w:val="567"/>
        </w:trPr>
        <w:tc>
          <w:tcPr>
            <w:tcW w:w="2376" w:type="dxa"/>
            <w:vAlign w:val="center"/>
          </w:tcPr>
          <w:p w:rsidR="00E67AB0" w:rsidRDefault="00E67AB0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E67AB0" w:rsidRDefault="00A764E7" w:rsidP="006965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896EF7">
              <w:rPr>
                <w:b/>
                <w:sz w:val="22"/>
                <w:szCs w:val="22"/>
              </w:rPr>
              <w:t>1</w:t>
            </w:r>
          </w:p>
        </w:tc>
      </w:tr>
      <w:tr w:rsidR="00E67AB0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E67AB0" w:rsidRDefault="00E67AB0" w:rsidP="006A475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 w:rsidR="006A475E">
              <w:rPr>
                <w:sz w:val="22"/>
                <w:szCs w:val="22"/>
              </w:rPr>
              <w:t>Bárbara Alcaino Jaque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67AB0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E67AB0" w:rsidRDefault="00E67AB0" w:rsidP="009649CE">
            <w:pPr>
              <w:rPr>
                <w:b/>
                <w:sz w:val="12"/>
                <w:szCs w:val="12"/>
              </w:rPr>
            </w:pPr>
          </w:p>
          <w:p w:rsidR="00E67AB0" w:rsidRDefault="00E67AB0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E67AB0" w:rsidRPr="00FE7E6D" w:rsidRDefault="00E67AB0" w:rsidP="009649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769DA">
              <w:rPr>
                <w:sz w:val="22"/>
                <w:szCs w:val="22"/>
              </w:rPr>
              <w:t xml:space="preserve">Como </w:t>
            </w:r>
            <w:r w:rsidR="00D769DA">
              <w:rPr>
                <w:color w:val="FF0000"/>
                <w:sz w:val="22"/>
                <w:szCs w:val="22"/>
              </w:rPr>
              <w:t>Administrador</w:t>
            </w:r>
            <w:r w:rsidR="00D769DA" w:rsidRPr="00B538AE">
              <w:rPr>
                <w:color w:val="FF0000"/>
                <w:sz w:val="22"/>
                <w:szCs w:val="22"/>
              </w:rPr>
              <w:t xml:space="preserve"> </w:t>
            </w:r>
            <w:r w:rsidR="00D769DA">
              <w:rPr>
                <w:sz w:val="22"/>
                <w:szCs w:val="22"/>
              </w:rPr>
              <w:t>me gustaría poder ingresar al sistema mediante una cue</w:t>
            </w:r>
            <w:r w:rsidR="00896EF7">
              <w:rPr>
                <w:sz w:val="22"/>
                <w:szCs w:val="22"/>
              </w:rPr>
              <w:t>nta de usuario mediante un registro de cuenta</w:t>
            </w:r>
            <w:r w:rsidR="00D769DA">
              <w:rPr>
                <w:sz w:val="22"/>
                <w:szCs w:val="22"/>
              </w:rPr>
              <w:t xml:space="preserve"> en la página principal, en donde deba introducir: nombre de usuario y contraseña.</w:t>
            </w:r>
          </w:p>
          <w:p w:rsidR="00E67AB0" w:rsidRDefault="00E67AB0" w:rsidP="009649CE">
            <w:pPr>
              <w:rPr>
                <w:b/>
                <w:sz w:val="22"/>
                <w:szCs w:val="22"/>
              </w:rPr>
            </w:pPr>
          </w:p>
          <w:p w:rsidR="00E67AB0" w:rsidRDefault="00E67AB0" w:rsidP="009649CE">
            <w:pPr>
              <w:rPr>
                <w:b/>
                <w:sz w:val="22"/>
                <w:szCs w:val="22"/>
              </w:rPr>
            </w:pPr>
          </w:p>
        </w:tc>
      </w:tr>
      <w:tr w:rsidR="00E67AB0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E67AB0" w:rsidRDefault="00E67AB0" w:rsidP="009649CE">
            <w:pPr>
              <w:rPr>
                <w:b/>
                <w:sz w:val="12"/>
                <w:szCs w:val="12"/>
              </w:rPr>
            </w:pPr>
          </w:p>
          <w:p w:rsidR="00E67AB0" w:rsidRDefault="00E67AB0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E67AB0" w:rsidRDefault="00D769DA" w:rsidP="001960DD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Los campos de “nombre de usuario” y “contraseña” son obligatorias.</w:t>
            </w:r>
          </w:p>
          <w:p w:rsidR="00D769DA" w:rsidRPr="001960DD" w:rsidRDefault="00D769DA" w:rsidP="001960DD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Si hay un fallo al intentar ingresar, la página web debe de mostrar un mensaje de error.</w:t>
            </w:r>
          </w:p>
          <w:p w:rsidR="00E67AB0" w:rsidRPr="001960DD" w:rsidRDefault="00E67AB0" w:rsidP="009649CE">
            <w:pPr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E67AB0" w:rsidRDefault="00E67AB0" w:rsidP="00EF4645">
      <w:pPr>
        <w:rPr>
          <w:rFonts w:ascii="Times New Roman" w:hAnsi="Times New Roman" w:cs="Times New Roman"/>
          <w:sz w:val="24"/>
          <w:szCs w:val="24"/>
        </w:rPr>
      </w:pPr>
    </w:p>
    <w:p w:rsidR="00E67AB0" w:rsidRDefault="00E67AB0" w:rsidP="00EF464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E67AB0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E67AB0" w:rsidRDefault="00AC71D0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Administrador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E67AB0" w:rsidRDefault="00E67AB0" w:rsidP="00E67AB0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 w:rsidR="00AC71D0">
              <w:rPr>
                <w:sz w:val="22"/>
                <w:szCs w:val="22"/>
              </w:rPr>
              <w:t>Agregar nuevo departamento</w:t>
            </w:r>
          </w:p>
        </w:tc>
      </w:tr>
      <w:tr w:rsidR="00E67AB0" w:rsidTr="009649CE">
        <w:trPr>
          <w:trHeight w:val="567"/>
        </w:trPr>
        <w:tc>
          <w:tcPr>
            <w:tcW w:w="2376" w:type="dxa"/>
            <w:vAlign w:val="center"/>
          </w:tcPr>
          <w:p w:rsidR="00E67AB0" w:rsidRDefault="00E67AB0" w:rsidP="00675B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Número: </w:t>
            </w:r>
            <w:r w:rsidR="00675B7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835" w:type="dxa"/>
            <w:vAlign w:val="center"/>
          </w:tcPr>
          <w:p w:rsidR="00E67AB0" w:rsidRDefault="00675B7D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Prioridad: </w:t>
            </w:r>
            <w:r w:rsidR="00AC71D0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3509" w:type="dxa"/>
            <w:vAlign w:val="center"/>
          </w:tcPr>
          <w:p w:rsidR="00E67AB0" w:rsidRDefault="00AC71D0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Riesgo: M</w:t>
            </w:r>
            <w:r w:rsidR="00E67AB0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E67AB0" w:rsidTr="009649CE">
        <w:trPr>
          <w:trHeight w:val="567"/>
        </w:trPr>
        <w:tc>
          <w:tcPr>
            <w:tcW w:w="2376" w:type="dxa"/>
            <w:vAlign w:val="center"/>
          </w:tcPr>
          <w:p w:rsidR="00E67AB0" w:rsidRDefault="00E67AB0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E67AB0" w:rsidRDefault="00A764E7" w:rsidP="006965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6965ED">
              <w:rPr>
                <w:b/>
                <w:sz w:val="22"/>
                <w:szCs w:val="22"/>
              </w:rPr>
              <w:t>2</w:t>
            </w:r>
          </w:p>
        </w:tc>
      </w:tr>
      <w:tr w:rsidR="00E67AB0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E67AB0" w:rsidRDefault="00E67AB0" w:rsidP="00AC71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 w:rsidR="00AC71D0">
              <w:rPr>
                <w:sz w:val="22"/>
                <w:szCs w:val="22"/>
              </w:rPr>
              <w:t>Víctor Rojas Avendaño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67AB0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E67AB0" w:rsidRDefault="00E67AB0" w:rsidP="009649CE">
            <w:pPr>
              <w:rPr>
                <w:b/>
                <w:sz w:val="12"/>
                <w:szCs w:val="12"/>
              </w:rPr>
            </w:pPr>
          </w:p>
          <w:p w:rsidR="00E67AB0" w:rsidRDefault="00E67AB0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E67AB0" w:rsidRPr="00FE7E6D" w:rsidRDefault="00E67AB0" w:rsidP="009649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Como </w:t>
            </w:r>
            <w:r w:rsidR="00AC71D0">
              <w:rPr>
                <w:color w:val="FF0000"/>
                <w:sz w:val="22"/>
                <w:szCs w:val="22"/>
              </w:rPr>
              <w:t>administrador</w:t>
            </w:r>
            <w:r w:rsidR="00675B7D" w:rsidRPr="00B538AE">
              <w:rPr>
                <w:color w:val="FF0000"/>
                <w:sz w:val="22"/>
                <w:szCs w:val="22"/>
              </w:rPr>
              <w:t xml:space="preserve"> </w:t>
            </w:r>
            <w:r w:rsidR="00AC71D0">
              <w:rPr>
                <w:sz w:val="22"/>
                <w:szCs w:val="22"/>
              </w:rPr>
              <w:t>me gustaría ingresar departamentos al sistema, en donde deba introducir lo siguiente:</w:t>
            </w:r>
            <w:r>
              <w:rPr>
                <w:sz w:val="22"/>
                <w:szCs w:val="22"/>
              </w:rPr>
              <w:t xml:space="preserve"> </w:t>
            </w:r>
            <w:r w:rsidR="00AC71D0">
              <w:rPr>
                <w:sz w:val="22"/>
                <w:szCs w:val="22"/>
              </w:rPr>
              <w:t>Código del edificio, Código del tipo de departamento, Capacidad, número de baños , número de habitaciones , número de departamento, precio, precio extra por persona, descripción y fotografías del departamento.</w:t>
            </w:r>
          </w:p>
          <w:p w:rsidR="00E67AB0" w:rsidRDefault="00E67AB0" w:rsidP="009649CE">
            <w:pPr>
              <w:rPr>
                <w:b/>
                <w:sz w:val="22"/>
                <w:szCs w:val="22"/>
              </w:rPr>
            </w:pPr>
          </w:p>
        </w:tc>
      </w:tr>
      <w:tr w:rsidR="00E67AB0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E67AB0" w:rsidRDefault="00E67AB0" w:rsidP="009649CE">
            <w:pPr>
              <w:rPr>
                <w:b/>
                <w:sz w:val="12"/>
                <w:szCs w:val="12"/>
              </w:rPr>
            </w:pPr>
          </w:p>
          <w:p w:rsidR="00E67AB0" w:rsidRDefault="00E67AB0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AC71D0" w:rsidRDefault="00AC71D0" w:rsidP="00AC71D0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Todos los campos son obligatorios.</w:t>
            </w:r>
          </w:p>
          <w:p w:rsidR="00AC71D0" w:rsidRDefault="00AC71D0" w:rsidP="00AC71D0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Los tipos de departamentos son: </w:t>
            </w:r>
          </w:p>
          <w:p w:rsidR="00AC71D0" w:rsidRDefault="00AC71D0" w:rsidP="00AC71D0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          -Home Studio   </w:t>
            </w:r>
          </w:p>
          <w:p w:rsidR="00AC71D0" w:rsidRDefault="00AC71D0" w:rsidP="00AC71D0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          -Una pieza, un baño</w:t>
            </w:r>
          </w:p>
          <w:p w:rsidR="00AC71D0" w:rsidRDefault="00AC71D0" w:rsidP="00AC71D0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          - Dos piezas, un baño</w:t>
            </w:r>
          </w:p>
          <w:p w:rsidR="00AC71D0" w:rsidRDefault="00AC71D0" w:rsidP="00AC71D0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          -Dos piezas, dos baños.</w:t>
            </w:r>
          </w:p>
          <w:p w:rsidR="00AC71D0" w:rsidRPr="00AC71D0" w:rsidRDefault="00AC71D0" w:rsidP="00AC71D0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El precio extra por persona es el valor a pagar por el cliente cuando el número de personas excede la capacidad del departamento.</w:t>
            </w:r>
          </w:p>
          <w:p w:rsidR="00E67AB0" w:rsidRPr="00AC71D0" w:rsidRDefault="00E67AB0" w:rsidP="009649CE">
            <w:pPr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E67AB0" w:rsidRDefault="00E67AB0" w:rsidP="00EF4645">
      <w:pPr>
        <w:rPr>
          <w:rFonts w:ascii="Times New Roman" w:hAnsi="Times New Roman" w:cs="Times New Roman"/>
          <w:sz w:val="24"/>
          <w:szCs w:val="24"/>
        </w:rPr>
      </w:pPr>
    </w:p>
    <w:p w:rsidR="00736C19" w:rsidRDefault="00736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7AB0" w:rsidRDefault="00E67AB0" w:rsidP="00EF464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736C19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736C19" w:rsidRDefault="001D7D38" w:rsidP="001D7D38">
            <w:pPr>
              <w:pStyle w:val="Encabezado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 xml:space="preserve"> Administrador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736C19" w:rsidRDefault="00736C19" w:rsidP="00736C19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 w:rsidR="001D7D38">
              <w:rPr>
                <w:sz w:val="22"/>
                <w:szCs w:val="22"/>
              </w:rPr>
              <w:t>Agregar Nuevo Edificio</w:t>
            </w:r>
          </w:p>
        </w:tc>
      </w:tr>
      <w:tr w:rsidR="00736C19" w:rsidTr="009649CE">
        <w:trPr>
          <w:trHeight w:val="567"/>
        </w:trPr>
        <w:tc>
          <w:tcPr>
            <w:tcW w:w="2376" w:type="dxa"/>
            <w:vAlign w:val="center"/>
          </w:tcPr>
          <w:p w:rsidR="00736C19" w:rsidRDefault="00736C19" w:rsidP="003C4E5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Número: </w:t>
            </w:r>
            <w:r w:rsidR="003C4E5E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835" w:type="dxa"/>
            <w:vAlign w:val="center"/>
          </w:tcPr>
          <w:p w:rsidR="00736C19" w:rsidRDefault="003C4E5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Prioridad: </w:t>
            </w:r>
            <w:r w:rsidR="001D7D38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3509" w:type="dxa"/>
            <w:vAlign w:val="center"/>
          </w:tcPr>
          <w:p w:rsidR="00736C19" w:rsidRDefault="00736C19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Riesgo: M</w:t>
            </w:r>
          </w:p>
        </w:tc>
      </w:tr>
      <w:tr w:rsidR="00736C19" w:rsidTr="009649CE">
        <w:trPr>
          <w:trHeight w:val="567"/>
        </w:trPr>
        <w:tc>
          <w:tcPr>
            <w:tcW w:w="2376" w:type="dxa"/>
            <w:vAlign w:val="center"/>
          </w:tcPr>
          <w:p w:rsidR="00736C19" w:rsidRDefault="00736C19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736C19" w:rsidRDefault="00A764E7" w:rsidP="006965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896EF7">
              <w:rPr>
                <w:b/>
                <w:sz w:val="22"/>
                <w:szCs w:val="22"/>
              </w:rPr>
              <w:t>1</w:t>
            </w:r>
          </w:p>
        </w:tc>
      </w:tr>
      <w:tr w:rsidR="00736C19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736C19" w:rsidRDefault="00736C19" w:rsidP="001D7D3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 w:rsidR="001D7D38">
              <w:rPr>
                <w:sz w:val="22"/>
                <w:szCs w:val="22"/>
              </w:rPr>
              <w:t xml:space="preserve">Carolina </w:t>
            </w:r>
            <w:proofErr w:type="spellStart"/>
            <w:r w:rsidR="001D7D38">
              <w:rPr>
                <w:sz w:val="22"/>
                <w:szCs w:val="22"/>
              </w:rPr>
              <w:t>Pincheira</w:t>
            </w:r>
            <w:proofErr w:type="spellEnd"/>
            <w:r w:rsidR="001D7D38">
              <w:rPr>
                <w:sz w:val="22"/>
                <w:szCs w:val="22"/>
              </w:rPr>
              <w:t xml:space="preserve"> Alfaro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736C19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736C19" w:rsidRDefault="00736C19" w:rsidP="009649CE">
            <w:pPr>
              <w:rPr>
                <w:b/>
                <w:sz w:val="12"/>
                <w:szCs w:val="12"/>
              </w:rPr>
            </w:pPr>
          </w:p>
          <w:p w:rsidR="00736C19" w:rsidRDefault="00736C19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736C19" w:rsidRPr="001D7D38" w:rsidRDefault="00736C19" w:rsidP="009649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Como </w:t>
            </w:r>
            <w:r w:rsidR="001D7D38">
              <w:rPr>
                <w:color w:val="FF0000"/>
                <w:sz w:val="22"/>
                <w:szCs w:val="22"/>
              </w:rPr>
              <w:t>administrador</w:t>
            </w:r>
            <w:r w:rsidR="003C4E5E" w:rsidRPr="00B538AE">
              <w:rPr>
                <w:color w:val="FF0000"/>
                <w:sz w:val="22"/>
                <w:szCs w:val="22"/>
              </w:rPr>
              <w:t xml:space="preserve"> </w:t>
            </w:r>
            <w:r w:rsidRPr="00B538AE">
              <w:rPr>
                <w:color w:val="FF0000"/>
                <w:sz w:val="22"/>
                <w:szCs w:val="22"/>
              </w:rPr>
              <w:t xml:space="preserve"> </w:t>
            </w:r>
            <w:r w:rsidR="001D7D38">
              <w:rPr>
                <w:sz w:val="22"/>
                <w:szCs w:val="22"/>
              </w:rPr>
              <w:t>me gustaría agregar nuevos edificios al sistema, en donde deba introducir: Nombre edificio, RUT administrador, teléfono de conserjería, cantidad de pisos, dirección, número del edificio, ciudad y descripción.</w:t>
            </w:r>
          </w:p>
          <w:p w:rsidR="00736C19" w:rsidRDefault="00736C19" w:rsidP="009649CE">
            <w:pPr>
              <w:rPr>
                <w:b/>
                <w:sz w:val="22"/>
                <w:szCs w:val="22"/>
              </w:rPr>
            </w:pPr>
          </w:p>
        </w:tc>
      </w:tr>
      <w:tr w:rsidR="00736C19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736C19" w:rsidRDefault="00736C19" w:rsidP="009649CE">
            <w:pPr>
              <w:rPr>
                <w:b/>
                <w:sz w:val="12"/>
                <w:szCs w:val="12"/>
              </w:rPr>
            </w:pPr>
          </w:p>
          <w:p w:rsidR="00736C19" w:rsidRDefault="00736C19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1D7D38" w:rsidRDefault="001D7D38" w:rsidP="001D7D38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Todos los campos son obligatorios.</w:t>
            </w:r>
          </w:p>
          <w:p w:rsidR="00736C19" w:rsidRPr="00E411A0" w:rsidRDefault="001D7D38" w:rsidP="001D7D38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CL"/>
              </w:rPr>
            </w:pPr>
            <w:r w:rsidRPr="001D7D38">
              <w:rPr>
                <w:b/>
                <w:sz w:val="22"/>
                <w:szCs w:val="22"/>
                <w:lang w:val="es-ES"/>
              </w:rPr>
              <w:t>Los edificios se identificarán por un campo ID autogenerado.</w:t>
            </w:r>
          </w:p>
        </w:tc>
      </w:tr>
    </w:tbl>
    <w:p w:rsidR="00736C19" w:rsidRDefault="00736C19" w:rsidP="00EF4645">
      <w:pPr>
        <w:rPr>
          <w:rFonts w:ascii="Times New Roman" w:hAnsi="Times New Roman" w:cs="Times New Roman"/>
          <w:sz w:val="24"/>
          <w:szCs w:val="24"/>
        </w:rPr>
      </w:pPr>
    </w:p>
    <w:p w:rsidR="00416182" w:rsidRDefault="00416182" w:rsidP="00EF4645">
      <w:pPr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EF4645">
      <w:pPr>
        <w:rPr>
          <w:rFonts w:ascii="Times New Roman" w:hAnsi="Times New Roman" w:cs="Times New Roman"/>
          <w:sz w:val="24"/>
          <w:szCs w:val="24"/>
        </w:rPr>
      </w:pPr>
    </w:p>
    <w:p w:rsidR="00BE0100" w:rsidRPr="00A201A2" w:rsidRDefault="00BE0100" w:rsidP="00EF464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416182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416182" w:rsidRDefault="00416182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bookmarkStart w:id="14" w:name="_Toc429466708"/>
            <w:r>
              <w:rPr>
                <w:b/>
                <w:color w:val="FF0000"/>
                <w:szCs w:val="24"/>
              </w:rPr>
              <w:t>Administrador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416182" w:rsidRDefault="00416182" w:rsidP="00416182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Registro de Clientes.</w:t>
            </w:r>
          </w:p>
        </w:tc>
      </w:tr>
      <w:tr w:rsidR="00416182" w:rsidTr="009649CE">
        <w:trPr>
          <w:trHeight w:val="567"/>
        </w:trPr>
        <w:tc>
          <w:tcPr>
            <w:tcW w:w="2376" w:type="dxa"/>
            <w:vAlign w:val="center"/>
          </w:tcPr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7</w:t>
            </w:r>
          </w:p>
        </w:tc>
        <w:tc>
          <w:tcPr>
            <w:tcW w:w="2835" w:type="dxa"/>
            <w:vAlign w:val="center"/>
          </w:tcPr>
          <w:p w:rsidR="00416182" w:rsidRDefault="00896EF7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Prioridad: </w:t>
            </w:r>
            <w:r w:rsidR="00416182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3509" w:type="dxa"/>
            <w:vAlign w:val="center"/>
          </w:tcPr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B </w:t>
            </w:r>
          </w:p>
        </w:tc>
      </w:tr>
      <w:tr w:rsidR="00416182" w:rsidTr="009649CE">
        <w:trPr>
          <w:trHeight w:val="567"/>
        </w:trPr>
        <w:tc>
          <w:tcPr>
            <w:tcW w:w="2376" w:type="dxa"/>
            <w:vAlign w:val="center"/>
          </w:tcPr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416182" w:rsidRDefault="00896EF7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416182">
              <w:rPr>
                <w:b/>
                <w:sz w:val="22"/>
                <w:szCs w:val="22"/>
              </w:rPr>
              <w:t>2</w:t>
            </w:r>
          </w:p>
        </w:tc>
      </w:tr>
      <w:tr w:rsidR="00416182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>Víctor Rojas Avendaño</w:t>
            </w:r>
          </w:p>
        </w:tc>
      </w:tr>
      <w:tr w:rsidR="00416182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416182" w:rsidRDefault="00416182" w:rsidP="009649CE">
            <w:pPr>
              <w:rPr>
                <w:b/>
                <w:sz w:val="12"/>
                <w:szCs w:val="12"/>
              </w:rPr>
            </w:pPr>
          </w:p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416182" w:rsidRPr="001D7D38" w:rsidRDefault="00416182" w:rsidP="004161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Como </w:t>
            </w:r>
            <w:r>
              <w:rPr>
                <w:color w:val="FF0000"/>
                <w:sz w:val="22"/>
                <w:szCs w:val="22"/>
              </w:rPr>
              <w:t>administrador</w:t>
            </w:r>
            <w:r w:rsidRPr="00B538AE"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necesito que los clientes se registren en el sistema para que puedan efectuar sus reservas, en donde se necesita los siguientes datos: RUT, Nombre, Apellido, Contraseña, sexo, Fecha de nacimiento, nacionalidad, Email, Teléfono y ciudad.</w:t>
            </w:r>
          </w:p>
          <w:p w:rsidR="00416182" w:rsidRDefault="00416182" w:rsidP="009649CE">
            <w:pPr>
              <w:rPr>
                <w:b/>
                <w:sz w:val="22"/>
                <w:szCs w:val="22"/>
              </w:rPr>
            </w:pPr>
          </w:p>
        </w:tc>
      </w:tr>
      <w:tr w:rsidR="00416182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416182" w:rsidRDefault="00416182" w:rsidP="009649CE">
            <w:pPr>
              <w:rPr>
                <w:b/>
                <w:sz w:val="12"/>
                <w:szCs w:val="12"/>
              </w:rPr>
            </w:pPr>
          </w:p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416182" w:rsidRPr="00BB286A" w:rsidRDefault="00416182" w:rsidP="00416182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Los campos de registro son obligatorios.</w:t>
            </w:r>
          </w:p>
        </w:tc>
      </w:tr>
    </w:tbl>
    <w:p w:rsidR="00416182" w:rsidRDefault="00416182" w:rsidP="00AC5F35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</w:p>
    <w:p w:rsidR="00416182" w:rsidRDefault="00416182" w:rsidP="00416182"/>
    <w:p w:rsidR="00416182" w:rsidRDefault="00416182" w:rsidP="00416182"/>
    <w:p w:rsidR="00416182" w:rsidRDefault="00416182" w:rsidP="00416182"/>
    <w:p w:rsidR="00416182" w:rsidRDefault="00416182" w:rsidP="00416182"/>
    <w:p w:rsidR="00416182" w:rsidRDefault="00416182" w:rsidP="00416182"/>
    <w:p w:rsidR="00416182" w:rsidRDefault="00416182" w:rsidP="00416182"/>
    <w:p w:rsidR="00416182" w:rsidRDefault="00416182" w:rsidP="00416182"/>
    <w:p w:rsidR="00416182" w:rsidRDefault="00416182" w:rsidP="00416182"/>
    <w:p w:rsidR="00416182" w:rsidRDefault="00416182" w:rsidP="00416182"/>
    <w:p w:rsidR="00416182" w:rsidRPr="00416182" w:rsidRDefault="00416182" w:rsidP="004161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416182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416182" w:rsidRDefault="00416182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lastRenderedPageBreak/>
              <w:t>Administrador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416182" w:rsidRDefault="00416182" w:rsidP="00416182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Redirigir a registro de cliente.</w:t>
            </w:r>
          </w:p>
        </w:tc>
      </w:tr>
      <w:tr w:rsidR="00416182" w:rsidTr="009649CE">
        <w:trPr>
          <w:trHeight w:val="567"/>
        </w:trPr>
        <w:tc>
          <w:tcPr>
            <w:tcW w:w="2376" w:type="dxa"/>
            <w:vAlign w:val="center"/>
          </w:tcPr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8</w:t>
            </w:r>
          </w:p>
        </w:tc>
        <w:tc>
          <w:tcPr>
            <w:tcW w:w="2835" w:type="dxa"/>
            <w:vAlign w:val="center"/>
          </w:tcPr>
          <w:p w:rsidR="00416182" w:rsidRDefault="00896EF7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M</w:t>
            </w:r>
          </w:p>
        </w:tc>
        <w:tc>
          <w:tcPr>
            <w:tcW w:w="3509" w:type="dxa"/>
            <w:vAlign w:val="center"/>
          </w:tcPr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B </w:t>
            </w:r>
          </w:p>
        </w:tc>
      </w:tr>
      <w:tr w:rsidR="00416182" w:rsidTr="009649CE">
        <w:trPr>
          <w:trHeight w:val="567"/>
        </w:trPr>
        <w:tc>
          <w:tcPr>
            <w:tcW w:w="2376" w:type="dxa"/>
            <w:vAlign w:val="center"/>
          </w:tcPr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416182" w:rsidRDefault="00896EF7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Sprint: 1</w:t>
            </w:r>
          </w:p>
        </w:tc>
      </w:tr>
      <w:tr w:rsidR="00416182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416182" w:rsidRDefault="00416182" w:rsidP="005F74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 w:rsidR="005F746A">
              <w:rPr>
                <w:sz w:val="22"/>
                <w:szCs w:val="22"/>
              </w:rPr>
              <w:t>Bárbara Alcaino Jaque</w:t>
            </w:r>
          </w:p>
        </w:tc>
      </w:tr>
      <w:tr w:rsidR="00416182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416182" w:rsidRDefault="00416182" w:rsidP="009649CE">
            <w:pPr>
              <w:rPr>
                <w:b/>
                <w:sz w:val="12"/>
                <w:szCs w:val="12"/>
              </w:rPr>
            </w:pPr>
          </w:p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416182" w:rsidRDefault="00416182" w:rsidP="005F74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Como </w:t>
            </w:r>
            <w:r>
              <w:rPr>
                <w:color w:val="FF0000"/>
                <w:sz w:val="22"/>
                <w:szCs w:val="22"/>
              </w:rPr>
              <w:t>administrador</w:t>
            </w:r>
            <w:r w:rsidRPr="00B538AE"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necesito que los clientes </w:t>
            </w:r>
            <w:r w:rsidR="005F746A">
              <w:rPr>
                <w:sz w:val="22"/>
                <w:szCs w:val="22"/>
              </w:rPr>
              <w:t>que no hayan ingresado con su cuenta al sistema, éste les redirija a la ventana de registro de cliente al momento de presionar reservar en un departamento</w:t>
            </w:r>
          </w:p>
          <w:p w:rsidR="00BE0100" w:rsidRDefault="00BE0100" w:rsidP="005F746A">
            <w:pPr>
              <w:rPr>
                <w:b/>
                <w:sz w:val="22"/>
                <w:szCs w:val="22"/>
              </w:rPr>
            </w:pPr>
          </w:p>
        </w:tc>
      </w:tr>
      <w:tr w:rsidR="00416182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416182" w:rsidRDefault="00416182" w:rsidP="009649CE">
            <w:pPr>
              <w:rPr>
                <w:b/>
                <w:sz w:val="12"/>
                <w:szCs w:val="12"/>
              </w:rPr>
            </w:pPr>
          </w:p>
          <w:p w:rsidR="00416182" w:rsidRDefault="00416182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416182" w:rsidRDefault="00416182" w:rsidP="009649CE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Los campos de registro son obligatorios.</w:t>
            </w:r>
          </w:p>
          <w:p w:rsidR="00BE0100" w:rsidRDefault="00BE0100" w:rsidP="00BE0100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  <w:p w:rsidR="00BE0100" w:rsidRPr="00BB286A" w:rsidRDefault="00BE0100" w:rsidP="00BE0100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416182" w:rsidRDefault="00416182" w:rsidP="00416182"/>
    <w:p w:rsidR="00BE0100" w:rsidRDefault="00BE0100" w:rsidP="00416182"/>
    <w:p w:rsidR="00BE0100" w:rsidRPr="00416182" w:rsidRDefault="00BE0100" w:rsidP="004161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9649CE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9649CE" w:rsidRDefault="009649CE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Administrador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9649CE" w:rsidRDefault="009649CE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Resumen e historial de reservas.</w:t>
            </w:r>
          </w:p>
        </w:tc>
      </w:tr>
      <w:tr w:rsidR="009649CE" w:rsidTr="009649CE">
        <w:trPr>
          <w:trHeight w:val="567"/>
        </w:trPr>
        <w:tc>
          <w:tcPr>
            <w:tcW w:w="2376" w:type="dxa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11</w:t>
            </w:r>
          </w:p>
        </w:tc>
        <w:tc>
          <w:tcPr>
            <w:tcW w:w="2835" w:type="dxa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M</w:t>
            </w:r>
            <w:r w:rsidR="00896EF7">
              <w:rPr>
                <w:b/>
                <w:sz w:val="22"/>
                <w:szCs w:val="22"/>
              </w:rPr>
              <w:t>:M</w:t>
            </w:r>
          </w:p>
        </w:tc>
        <w:tc>
          <w:tcPr>
            <w:tcW w:w="3509" w:type="dxa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B </w:t>
            </w:r>
          </w:p>
        </w:tc>
      </w:tr>
      <w:tr w:rsidR="009649CE" w:rsidTr="009649CE">
        <w:trPr>
          <w:trHeight w:val="567"/>
        </w:trPr>
        <w:tc>
          <w:tcPr>
            <w:tcW w:w="2376" w:type="dxa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896EF7">
              <w:rPr>
                <w:b/>
                <w:sz w:val="22"/>
                <w:szCs w:val="22"/>
              </w:rPr>
              <w:t>2,</w:t>
            </w:r>
            <w:r>
              <w:rPr>
                <w:b/>
                <w:sz w:val="22"/>
                <w:szCs w:val="22"/>
              </w:rPr>
              <w:t>3</w:t>
            </w:r>
          </w:p>
        </w:tc>
      </w:tr>
      <w:tr w:rsidR="009649CE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 xml:space="preserve">Carolina </w:t>
            </w:r>
            <w:proofErr w:type="spellStart"/>
            <w:r>
              <w:rPr>
                <w:sz w:val="22"/>
                <w:szCs w:val="22"/>
              </w:rPr>
              <w:t>Pincheira</w:t>
            </w:r>
            <w:proofErr w:type="spellEnd"/>
            <w:r>
              <w:rPr>
                <w:sz w:val="22"/>
                <w:szCs w:val="22"/>
              </w:rPr>
              <w:t xml:space="preserve"> Alfaro</w:t>
            </w:r>
          </w:p>
        </w:tc>
      </w:tr>
      <w:tr w:rsidR="009649CE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9649CE" w:rsidRDefault="009649CE" w:rsidP="009649CE">
            <w:pPr>
              <w:rPr>
                <w:b/>
                <w:sz w:val="12"/>
                <w:szCs w:val="12"/>
              </w:rPr>
            </w:pPr>
          </w:p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9649CE" w:rsidRDefault="009649CE" w:rsidP="00A16971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Como </w:t>
            </w:r>
            <w:r>
              <w:rPr>
                <w:color w:val="FF0000"/>
                <w:sz w:val="22"/>
                <w:szCs w:val="22"/>
              </w:rPr>
              <w:t>administrador</w:t>
            </w:r>
            <w:r w:rsidRPr="00B538AE"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necesito </w:t>
            </w:r>
            <w:r w:rsidR="00A16971">
              <w:rPr>
                <w:sz w:val="22"/>
                <w:szCs w:val="22"/>
              </w:rPr>
              <w:t>visualizar el resumen de las reservas realizadas por los clientes</w:t>
            </w:r>
            <w:bookmarkStart w:id="15" w:name="_GoBack"/>
            <w:bookmarkEnd w:id="15"/>
            <w:r w:rsidR="00A16971">
              <w:rPr>
                <w:sz w:val="22"/>
                <w:szCs w:val="22"/>
              </w:rPr>
              <w:t>.</w:t>
            </w:r>
          </w:p>
        </w:tc>
      </w:tr>
      <w:tr w:rsidR="009649CE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9649CE" w:rsidRDefault="009649CE" w:rsidP="009649CE">
            <w:pPr>
              <w:rPr>
                <w:b/>
                <w:sz w:val="12"/>
                <w:szCs w:val="12"/>
              </w:rPr>
            </w:pPr>
          </w:p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9649CE" w:rsidRDefault="009649CE" w:rsidP="009649CE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Los campos de registro son obligatorios.</w:t>
            </w:r>
          </w:p>
          <w:p w:rsidR="00BE0100" w:rsidRPr="00BB286A" w:rsidRDefault="00BE0100" w:rsidP="009649CE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416182" w:rsidRDefault="00416182" w:rsidP="00AC5F35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Pr="00BE0100" w:rsidRDefault="00BE0100" w:rsidP="00BE01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2337"/>
        <w:gridCol w:w="3864"/>
      </w:tblGrid>
      <w:tr w:rsidR="00A16971" w:rsidTr="00D03CD4">
        <w:trPr>
          <w:trHeight w:val="570"/>
        </w:trPr>
        <w:tc>
          <w:tcPr>
            <w:tcW w:w="0" w:type="auto"/>
            <w:shd w:val="clear" w:color="auto" w:fill="E6E6E6"/>
            <w:vAlign w:val="center"/>
          </w:tcPr>
          <w:p w:rsidR="00A16971" w:rsidRDefault="00A16971" w:rsidP="00716BD7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lastRenderedPageBreak/>
              <w:t>Administrador</w:t>
            </w:r>
          </w:p>
        </w:tc>
        <w:tc>
          <w:tcPr>
            <w:tcW w:w="5617" w:type="dxa"/>
            <w:gridSpan w:val="2"/>
            <w:shd w:val="clear" w:color="auto" w:fill="E6E6E6"/>
            <w:vAlign w:val="center"/>
          </w:tcPr>
          <w:p w:rsidR="00A16971" w:rsidRDefault="00A16971" w:rsidP="00A16971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Consultar datos del cliente.</w:t>
            </w:r>
          </w:p>
        </w:tc>
      </w:tr>
      <w:tr w:rsidR="00A16971" w:rsidTr="00D03CD4">
        <w:trPr>
          <w:trHeight w:val="567"/>
        </w:trPr>
        <w:tc>
          <w:tcPr>
            <w:tcW w:w="0" w:type="auto"/>
            <w:vAlign w:val="center"/>
          </w:tcPr>
          <w:p w:rsidR="00A16971" w:rsidRDefault="00A16971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12</w:t>
            </w:r>
          </w:p>
        </w:tc>
        <w:tc>
          <w:tcPr>
            <w:tcW w:w="0" w:type="auto"/>
            <w:vAlign w:val="center"/>
          </w:tcPr>
          <w:p w:rsidR="00A16971" w:rsidRDefault="00A16971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M</w:t>
            </w:r>
          </w:p>
        </w:tc>
        <w:tc>
          <w:tcPr>
            <w:tcW w:w="2480" w:type="dxa"/>
            <w:vAlign w:val="center"/>
          </w:tcPr>
          <w:p w:rsidR="00A16971" w:rsidRDefault="00A16971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B </w:t>
            </w:r>
          </w:p>
        </w:tc>
      </w:tr>
      <w:tr w:rsidR="00A16971" w:rsidTr="00D03CD4">
        <w:trPr>
          <w:trHeight w:val="567"/>
        </w:trPr>
        <w:tc>
          <w:tcPr>
            <w:tcW w:w="0" w:type="auto"/>
            <w:vAlign w:val="center"/>
          </w:tcPr>
          <w:p w:rsidR="00A16971" w:rsidRDefault="00A16971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5617" w:type="dxa"/>
            <w:gridSpan w:val="2"/>
            <w:vAlign w:val="center"/>
          </w:tcPr>
          <w:p w:rsidR="00A16971" w:rsidRDefault="00A16971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896EF7">
              <w:rPr>
                <w:b/>
                <w:sz w:val="22"/>
                <w:szCs w:val="22"/>
              </w:rPr>
              <w:t>1</w:t>
            </w:r>
          </w:p>
        </w:tc>
      </w:tr>
      <w:tr w:rsidR="00A16971" w:rsidTr="00D03CD4">
        <w:trPr>
          <w:trHeight w:val="567"/>
        </w:trPr>
        <w:tc>
          <w:tcPr>
            <w:tcW w:w="8613" w:type="dxa"/>
            <w:gridSpan w:val="3"/>
            <w:vAlign w:val="center"/>
          </w:tcPr>
          <w:p w:rsidR="00A16971" w:rsidRDefault="00A16971" w:rsidP="00A1697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>Víctor Rojas Avendaño</w:t>
            </w:r>
          </w:p>
        </w:tc>
      </w:tr>
      <w:tr w:rsidR="00A16971" w:rsidTr="00D03CD4">
        <w:trPr>
          <w:trHeight w:val="1367"/>
        </w:trPr>
        <w:tc>
          <w:tcPr>
            <w:tcW w:w="8613" w:type="dxa"/>
            <w:gridSpan w:val="3"/>
            <w:vAlign w:val="center"/>
          </w:tcPr>
          <w:p w:rsidR="00A16971" w:rsidRDefault="00A16971" w:rsidP="00716BD7">
            <w:pPr>
              <w:rPr>
                <w:b/>
                <w:sz w:val="12"/>
                <w:szCs w:val="12"/>
              </w:rPr>
            </w:pPr>
          </w:p>
          <w:p w:rsidR="00A16971" w:rsidRDefault="00A16971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A16971" w:rsidRDefault="00A16971" w:rsidP="00A16971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Como </w:t>
            </w:r>
            <w:r>
              <w:rPr>
                <w:color w:val="FF0000"/>
                <w:sz w:val="22"/>
                <w:szCs w:val="22"/>
              </w:rPr>
              <w:t>administrador</w:t>
            </w:r>
            <w:r w:rsidRPr="00B538AE"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me gustaría visualizar los datos de los clientes que se encuentren registrados, en donde se muestre: RUT, Nombre, Apellidos, Sexo, Fecha de nacimiento, Nacionalidad, Correo electrónico, Número de teléfono y Ciudad.</w:t>
            </w:r>
          </w:p>
        </w:tc>
      </w:tr>
      <w:tr w:rsidR="00A16971" w:rsidTr="00D03CD4">
        <w:trPr>
          <w:trHeight w:val="367"/>
        </w:trPr>
        <w:tc>
          <w:tcPr>
            <w:tcW w:w="8613" w:type="dxa"/>
            <w:gridSpan w:val="3"/>
            <w:vAlign w:val="center"/>
          </w:tcPr>
          <w:p w:rsidR="00A16971" w:rsidRDefault="00A16971" w:rsidP="00716BD7">
            <w:pPr>
              <w:rPr>
                <w:b/>
                <w:sz w:val="12"/>
                <w:szCs w:val="12"/>
              </w:rPr>
            </w:pPr>
          </w:p>
          <w:p w:rsidR="00A16971" w:rsidRDefault="00A16971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A16971" w:rsidRDefault="00A16971" w:rsidP="00716BD7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Los clientes deben ser seleccionados mediante una lista.</w:t>
            </w:r>
          </w:p>
          <w:p w:rsidR="000B414B" w:rsidRPr="00BB286A" w:rsidRDefault="000B414B" w:rsidP="000B414B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D03CD4" w:rsidRDefault="00D03CD4" w:rsidP="00A16971"/>
    <w:p w:rsidR="00D03CD4" w:rsidRDefault="00D03CD4" w:rsidP="00A16971"/>
    <w:p w:rsidR="00BE0100" w:rsidRDefault="00BE0100" w:rsidP="00A16971"/>
    <w:p w:rsidR="00BE0100" w:rsidRDefault="00BE0100" w:rsidP="00A16971"/>
    <w:p w:rsidR="00BE0100" w:rsidRDefault="00BE0100" w:rsidP="00A169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D03CD4" w:rsidTr="00716BD7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D03CD4" w:rsidRDefault="00D03CD4" w:rsidP="00716BD7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Administrador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D03CD4" w:rsidRDefault="00D03CD4" w:rsidP="00716BD7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Mantener departamentos.</w:t>
            </w:r>
          </w:p>
        </w:tc>
      </w:tr>
      <w:tr w:rsidR="00D03CD4" w:rsidTr="00716BD7">
        <w:trPr>
          <w:trHeight w:val="567"/>
        </w:trPr>
        <w:tc>
          <w:tcPr>
            <w:tcW w:w="2376" w:type="dxa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13</w:t>
            </w:r>
          </w:p>
        </w:tc>
        <w:tc>
          <w:tcPr>
            <w:tcW w:w="2835" w:type="dxa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M:A</w:t>
            </w:r>
          </w:p>
        </w:tc>
        <w:tc>
          <w:tcPr>
            <w:tcW w:w="3509" w:type="dxa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M </w:t>
            </w:r>
          </w:p>
        </w:tc>
      </w:tr>
      <w:tr w:rsidR="00D03CD4" w:rsidTr="00716BD7">
        <w:trPr>
          <w:trHeight w:val="567"/>
        </w:trPr>
        <w:tc>
          <w:tcPr>
            <w:tcW w:w="2376" w:type="dxa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896EF7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;</w:t>
            </w:r>
            <w:r w:rsidR="00896EF7">
              <w:rPr>
                <w:b/>
                <w:sz w:val="22"/>
                <w:szCs w:val="22"/>
              </w:rPr>
              <w:t>2</w:t>
            </w:r>
          </w:p>
        </w:tc>
      </w:tr>
      <w:tr w:rsidR="00D03CD4" w:rsidTr="00716BD7">
        <w:trPr>
          <w:trHeight w:val="567"/>
        </w:trPr>
        <w:tc>
          <w:tcPr>
            <w:tcW w:w="0" w:type="auto"/>
            <w:gridSpan w:val="3"/>
            <w:vAlign w:val="center"/>
          </w:tcPr>
          <w:p w:rsidR="00D03CD4" w:rsidRDefault="00D03CD4" w:rsidP="00D03C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 xml:space="preserve">Víctor Rojas- Bárbara Alcaino- Carolina </w:t>
            </w:r>
            <w:proofErr w:type="spellStart"/>
            <w:r>
              <w:rPr>
                <w:sz w:val="22"/>
                <w:szCs w:val="22"/>
              </w:rPr>
              <w:t>Pincheira</w:t>
            </w:r>
            <w:proofErr w:type="spellEnd"/>
          </w:p>
          <w:p w:rsidR="00D03CD4" w:rsidRDefault="00D03CD4" w:rsidP="00716BD7">
            <w:pPr>
              <w:rPr>
                <w:b/>
                <w:sz w:val="22"/>
                <w:szCs w:val="22"/>
              </w:rPr>
            </w:pPr>
          </w:p>
        </w:tc>
      </w:tr>
      <w:tr w:rsidR="00D03CD4" w:rsidTr="00716BD7">
        <w:trPr>
          <w:trHeight w:val="1367"/>
        </w:trPr>
        <w:tc>
          <w:tcPr>
            <w:tcW w:w="8720" w:type="dxa"/>
            <w:gridSpan w:val="3"/>
            <w:vAlign w:val="center"/>
          </w:tcPr>
          <w:p w:rsidR="00D03CD4" w:rsidRDefault="00D03CD4" w:rsidP="00716BD7">
            <w:pPr>
              <w:rPr>
                <w:b/>
                <w:sz w:val="12"/>
                <w:szCs w:val="12"/>
              </w:rPr>
            </w:pPr>
          </w:p>
          <w:p w:rsidR="00D03CD4" w:rsidRDefault="00D03CD4" w:rsidP="00D03C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D03CD4" w:rsidRDefault="00D03CD4" w:rsidP="00D03CD4">
            <w:r>
              <w:rPr>
                <w:sz w:val="22"/>
                <w:szCs w:val="22"/>
              </w:rPr>
              <w:t xml:space="preserve">  Como </w:t>
            </w:r>
            <w:r>
              <w:rPr>
                <w:color w:val="FF0000"/>
                <w:sz w:val="22"/>
                <w:szCs w:val="22"/>
              </w:rPr>
              <w:t>administrador</w:t>
            </w:r>
            <w:r w:rsidRPr="00B538AE"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me gustaría poder visualizar todos los departamentos de forma tabulada, en donde tenga la opción de modificar los datos de los departamentos registrados en el sistema.</w:t>
            </w:r>
          </w:p>
          <w:p w:rsidR="00D03CD4" w:rsidRDefault="00D03CD4" w:rsidP="00716BD7">
            <w:pPr>
              <w:rPr>
                <w:b/>
                <w:sz w:val="22"/>
                <w:szCs w:val="22"/>
              </w:rPr>
            </w:pPr>
          </w:p>
        </w:tc>
      </w:tr>
      <w:tr w:rsidR="00D03CD4" w:rsidTr="00716BD7">
        <w:trPr>
          <w:trHeight w:val="367"/>
        </w:trPr>
        <w:tc>
          <w:tcPr>
            <w:tcW w:w="8720" w:type="dxa"/>
            <w:gridSpan w:val="3"/>
            <w:vAlign w:val="center"/>
          </w:tcPr>
          <w:p w:rsidR="00D03CD4" w:rsidRDefault="00D03CD4" w:rsidP="00716BD7">
            <w:pPr>
              <w:rPr>
                <w:b/>
                <w:sz w:val="12"/>
                <w:szCs w:val="12"/>
              </w:rPr>
            </w:pPr>
          </w:p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D03CD4" w:rsidRPr="00BB286A" w:rsidRDefault="00D03CD4" w:rsidP="00D03CD4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D03CD4" w:rsidRDefault="00D03CD4" w:rsidP="00A16971"/>
    <w:p w:rsidR="00D03CD4" w:rsidRDefault="00D03CD4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D03CD4" w:rsidRDefault="00D03CD4" w:rsidP="00A169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D03CD4" w:rsidTr="00716BD7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D03CD4" w:rsidRDefault="00D03CD4" w:rsidP="00716BD7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lastRenderedPageBreak/>
              <w:t>Administrador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D03CD4" w:rsidRDefault="00D03CD4" w:rsidP="00D03CD4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Mantener Edificios.</w:t>
            </w:r>
          </w:p>
        </w:tc>
      </w:tr>
      <w:tr w:rsidR="00D03CD4" w:rsidTr="00716BD7">
        <w:trPr>
          <w:trHeight w:val="567"/>
        </w:trPr>
        <w:tc>
          <w:tcPr>
            <w:tcW w:w="2376" w:type="dxa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14</w:t>
            </w:r>
          </w:p>
        </w:tc>
        <w:tc>
          <w:tcPr>
            <w:tcW w:w="2835" w:type="dxa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M:A</w:t>
            </w:r>
          </w:p>
        </w:tc>
        <w:tc>
          <w:tcPr>
            <w:tcW w:w="3509" w:type="dxa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M </w:t>
            </w:r>
          </w:p>
        </w:tc>
      </w:tr>
      <w:tr w:rsidR="00D03CD4" w:rsidTr="00716BD7">
        <w:trPr>
          <w:trHeight w:val="567"/>
        </w:trPr>
        <w:tc>
          <w:tcPr>
            <w:tcW w:w="2376" w:type="dxa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896EF7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;</w:t>
            </w:r>
            <w:r w:rsidR="00896EF7">
              <w:rPr>
                <w:b/>
                <w:sz w:val="22"/>
                <w:szCs w:val="22"/>
              </w:rPr>
              <w:t>2</w:t>
            </w:r>
          </w:p>
        </w:tc>
      </w:tr>
      <w:tr w:rsidR="00D03CD4" w:rsidTr="00716BD7">
        <w:trPr>
          <w:trHeight w:val="567"/>
        </w:trPr>
        <w:tc>
          <w:tcPr>
            <w:tcW w:w="0" w:type="auto"/>
            <w:gridSpan w:val="3"/>
            <w:vAlign w:val="center"/>
          </w:tcPr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 xml:space="preserve">Víctor Rojas- Bárbara Alcaino- Carolina </w:t>
            </w:r>
            <w:proofErr w:type="spellStart"/>
            <w:r>
              <w:rPr>
                <w:sz w:val="22"/>
                <w:szCs w:val="22"/>
              </w:rPr>
              <w:t>Pincheira</w:t>
            </w:r>
            <w:proofErr w:type="spellEnd"/>
          </w:p>
          <w:p w:rsidR="00D03CD4" w:rsidRDefault="00D03CD4" w:rsidP="00716BD7">
            <w:pPr>
              <w:rPr>
                <w:b/>
                <w:sz w:val="22"/>
                <w:szCs w:val="22"/>
              </w:rPr>
            </w:pPr>
          </w:p>
        </w:tc>
      </w:tr>
      <w:tr w:rsidR="00D03CD4" w:rsidTr="00716BD7">
        <w:trPr>
          <w:trHeight w:val="1367"/>
        </w:trPr>
        <w:tc>
          <w:tcPr>
            <w:tcW w:w="8720" w:type="dxa"/>
            <w:gridSpan w:val="3"/>
            <w:vAlign w:val="center"/>
          </w:tcPr>
          <w:p w:rsidR="00D03CD4" w:rsidRDefault="00D03CD4" w:rsidP="00716BD7">
            <w:pPr>
              <w:rPr>
                <w:b/>
                <w:sz w:val="12"/>
                <w:szCs w:val="12"/>
              </w:rPr>
            </w:pPr>
          </w:p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D03CD4" w:rsidRDefault="00D03CD4" w:rsidP="00716BD7">
            <w:r>
              <w:rPr>
                <w:sz w:val="22"/>
                <w:szCs w:val="22"/>
              </w:rPr>
              <w:t xml:space="preserve">  Como </w:t>
            </w:r>
            <w:r>
              <w:rPr>
                <w:color w:val="FF0000"/>
                <w:sz w:val="22"/>
                <w:szCs w:val="22"/>
              </w:rPr>
              <w:t>administrador</w:t>
            </w:r>
            <w:r w:rsidRPr="00B538AE"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me gustaría poder visualizar todos los edificios de forma tabulada, en donde tenga la opción de modificar los datos de los edificios registrados en el sistema.</w:t>
            </w:r>
          </w:p>
          <w:p w:rsidR="00D03CD4" w:rsidRDefault="00D03CD4" w:rsidP="00716BD7">
            <w:pPr>
              <w:rPr>
                <w:b/>
                <w:sz w:val="22"/>
                <w:szCs w:val="22"/>
              </w:rPr>
            </w:pPr>
          </w:p>
        </w:tc>
      </w:tr>
      <w:tr w:rsidR="00D03CD4" w:rsidTr="00716BD7">
        <w:trPr>
          <w:trHeight w:val="367"/>
        </w:trPr>
        <w:tc>
          <w:tcPr>
            <w:tcW w:w="8720" w:type="dxa"/>
            <w:gridSpan w:val="3"/>
            <w:vAlign w:val="center"/>
          </w:tcPr>
          <w:p w:rsidR="00D03CD4" w:rsidRDefault="00D03CD4" w:rsidP="00716BD7">
            <w:pPr>
              <w:rPr>
                <w:b/>
                <w:sz w:val="12"/>
                <w:szCs w:val="12"/>
              </w:rPr>
            </w:pPr>
          </w:p>
          <w:p w:rsidR="00D03CD4" w:rsidRDefault="00D03CD4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D03CD4" w:rsidRPr="00BB286A" w:rsidRDefault="00D03CD4" w:rsidP="00716BD7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460ACC" w:rsidRDefault="00460ACC" w:rsidP="00A16971"/>
    <w:p w:rsidR="00460ACC" w:rsidRDefault="00460ACC" w:rsidP="00A16971"/>
    <w:p w:rsidR="00460ACC" w:rsidRDefault="00460ACC" w:rsidP="00A16971"/>
    <w:p w:rsidR="00460ACC" w:rsidRDefault="00460ACC" w:rsidP="00A1697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969"/>
      </w:tblGrid>
      <w:tr w:rsidR="00460ACC" w:rsidTr="00460ACC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460ACC" w:rsidRDefault="00460ACC" w:rsidP="00716BD7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Administrador</w:t>
            </w:r>
          </w:p>
        </w:tc>
        <w:tc>
          <w:tcPr>
            <w:tcW w:w="6804" w:type="dxa"/>
            <w:gridSpan w:val="2"/>
            <w:shd w:val="clear" w:color="auto" w:fill="E6E6E6"/>
            <w:vAlign w:val="center"/>
          </w:tcPr>
          <w:p w:rsidR="00460ACC" w:rsidRDefault="00460ACC" w:rsidP="00460ACC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Horario disponibilidad de un departamento</w:t>
            </w:r>
          </w:p>
        </w:tc>
      </w:tr>
      <w:tr w:rsidR="00460ACC" w:rsidTr="00460ACC">
        <w:trPr>
          <w:trHeight w:val="567"/>
        </w:trPr>
        <w:tc>
          <w:tcPr>
            <w:tcW w:w="2376" w:type="dxa"/>
            <w:vAlign w:val="center"/>
          </w:tcPr>
          <w:p w:rsidR="00460ACC" w:rsidRDefault="00460ACC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15</w:t>
            </w:r>
          </w:p>
        </w:tc>
        <w:tc>
          <w:tcPr>
            <w:tcW w:w="2835" w:type="dxa"/>
            <w:vAlign w:val="center"/>
          </w:tcPr>
          <w:p w:rsidR="00460ACC" w:rsidRDefault="00460ACC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A</w:t>
            </w:r>
          </w:p>
        </w:tc>
        <w:tc>
          <w:tcPr>
            <w:tcW w:w="3969" w:type="dxa"/>
            <w:vAlign w:val="center"/>
          </w:tcPr>
          <w:p w:rsidR="00460ACC" w:rsidRDefault="00460ACC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A </w:t>
            </w:r>
          </w:p>
        </w:tc>
      </w:tr>
      <w:tr w:rsidR="00460ACC" w:rsidTr="00460ACC">
        <w:trPr>
          <w:trHeight w:val="567"/>
        </w:trPr>
        <w:tc>
          <w:tcPr>
            <w:tcW w:w="2376" w:type="dxa"/>
            <w:vAlign w:val="center"/>
          </w:tcPr>
          <w:p w:rsidR="00460ACC" w:rsidRDefault="00460ACC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804" w:type="dxa"/>
            <w:gridSpan w:val="2"/>
            <w:vAlign w:val="center"/>
          </w:tcPr>
          <w:p w:rsidR="00460ACC" w:rsidRDefault="00460ACC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896EF7">
              <w:rPr>
                <w:b/>
                <w:sz w:val="22"/>
                <w:szCs w:val="22"/>
              </w:rPr>
              <w:t>2</w:t>
            </w:r>
          </w:p>
        </w:tc>
      </w:tr>
      <w:tr w:rsidR="00460ACC" w:rsidTr="00460ACC">
        <w:trPr>
          <w:trHeight w:val="567"/>
        </w:trPr>
        <w:tc>
          <w:tcPr>
            <w:tcW w:w="9180" w:type="dxa"/>
            <w:gridSpan w:val="3"/>
            <w:vAlign w:val="center"/>
          </w:tcPr>
          <w:p w:rsidR="00460ACC" w:rsidRDefault="00460ACC" w:rsidP="006D59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>Víctor Rojas</w:t>
            </w:r>
            <w:r w:rsidR="006D597F">
              <w:rPr>
                <w:sz w:val="22"/>
                <w:szCs w:val="22"/>
              </w:rPr>
              <w:t xml:space="preserve"> Avendaño</w:t>
            </w:r>
          </w:p>
        </w:tc>
      </w:tr>
      <w:tr w:rsidR="00460ACC" w:rsidTr="00460ACC">
        <w:trPr>
          <w:trHeight w:val="1367"/>
        </w:trPr>
        <w:tc>
          <w:tcPr>
            <w:tcW w:w="9180" w:type="dxa"/>
            <w:gridSpan w:val="3"/>
            <w:vAlign w:val="center"/>
          </w:tcPr>
          <w:p w:rsidR="00460ACC" w:rsidRDefault="00460ACC" w:rsidP="00716BD7">
            <w:pPr>
              <w:rPr>
                <w:b/>
                <w:sz w:val="12"/>
                <w:szCs w:val="12"/>
              </w:rPr>
            </w:pPr>
          </w:p>
          <w:p w:rsidR="00460ACC" w:rsidRDefault="00460ACC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460ACC" w:rsidRDefault="00460ACC" w:rsidP="00716BD7">
            <w:r>
              <w:rPr>
                <w:sz w:val="22"/>
                <w:szCs w:val="22"/>
              </w:rPr>
              <w:t xml:space="preserve">  Como </w:t>
            </w:r>
            <w:r>
              <w:rPr>
                <w:color w:val="FF0000"/>
                <w:sz w:val="22"/>
                <w:szCs w:val="22"/>
              </w:rPr>
              <w:t>administrador</w:t>
            </w:r>
            <w:r w:rsidRPr="00B538AE"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necesito que el sistema controle las horas de llegada y de salida, de los clientes a los departamentos reservados, en la cual se define la hora de llegada a las  15:00 horas y la hora de salida a las 12:00 horas. </w:t>
            </w:r>
          </w:p>
          <w:p w:rsidR="00460ACC" w:rsidRDefault="00460ACC" w:rsidP="00716BD7">
            <w:pPr>
              <w:rPr>
                <w:b/>
                <w:sz w:val="22"/>
                <w:szCs w:val="22"/>
              </w:rPr>
            </w:pPr>
          </w:p>
        </w:tc>
      </w:tr>
      <w:tr w:rsidR="00460ACC" w:rsidTr="00460ACC">
        <w:trPr>
          <w:trHeight w:val="367"/>
        </w:trPr>
        <w:tc>
          <w:tcPr>
            <w:tcW w:w="9180" w:type="dxa"/>
            <w:gridSpan w:val="3"/>
            <w:vAlign w:val="center"/>
          </w:tcPr>
          <w:p w:rsidR="00460ACC" w:rsidRDefault="00460ACC" w:rsidP="00716BD7">
            <w:pPr>
              <w:rPr>
                <w:b/>
                <w:sz w:val="12"/>
                <w:szCs w:val="12"/>
              </w:rPr>
            </w:pPr>
          </w:p>
          <w:p w:rsidR="00460ACC" w:rsidRDefault="00460ACC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460ACC" w:rsidRPr="00460ACC" w:rsidRDefault="00460ACC" w:rsidP="00460ACC">
            <w:pPr>
              <w:pStyle w:val="Prrafodelista"/>
              <w:numPr>
                <w:ilvl w:val="0"/>
                <w:numId w:val="50"/>
              </w:numPr>
              <w:rPr>
                <w:b/>
                <w:sz w:val="22"/>
                <w:szCs w:val="22"/>
                <w:lang w:val="es-CL"/>
              </w:rPr>
            </w:pPr>
            <w:r w:rsidRPr="00460ACC">
              <w:rPr>
                <w:b/>
                <w:sz w:val="22"/>
                <w:szCs w:val="22"/>
                <w:lang w:val="es-CL"/>
              </w:rPr>
              <w:t>Las horas de llegada y salida deben mostrarse en el detalle de la reserva.</w:t>
            </w:r>
          </w:p>
          <w:p w:rsidR="00460ACC" w:rsidRPr="00BB286A" w:rsidRDefault="00460ACC" w:rsidP="00716BD7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D03CD4" w:rsidRDefault="00D03CD4" w:rsidP="00A16971"/>
    <w:p w:rsidR="00D03CD4" w:rsidRDefault="00D03CD4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BE0100" w:rsidRDefault="00BE0100" w:rsidP="00A16971"/>
    <w:p w:rsidR="00D03CD4" w:rsidRDefault="00D03CD4" w:rsidP="00A1697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969"/>
      </w:tblGrid>
      <w:tr w:rsidR="006D597F" w:rsidTr="00716BD7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6D597F" w:rsidRDefault="006D597F" w:rsidP="00716BD7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lastRenderedPageBreak/>
              <w:t>Administrador</w:t>
            </w:r>
          </w:p>
        </w:tc>
        <w:tc>
          <w:tcPr>
            <w:tcW w:w="6804" w:type="dxa"/>
            <w:gridSpan w:val="2"/>
            <w:shd w:val="clear" w:color="auto" w:fill="E6E6E6"/>
            <w:vAlign w:val="center"/>
          </w:tcPr>
          <w:p w:rsidR="006D597F" w:rsidRDefault="006D597F" w:rsidP="006D597F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Ofertas a los tipos de departamentos</w:t>
            </w:r>
          </w:p>
        </w:tc>
      </w:tr>
      <w:tr w:rsidR="006D597F" w:rsidTr="00716BD7">
        <w:trPr>
          <w:trHeight w:val="567"/>
        </w:trPr>
        <w:tc>
          <w:tcPr>
            <w:tcW w:w="2376" w:type="dxa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16</w:t>
            </w:r>
          </w:p>
        </w:tc>
        <w:tc>
          <w:tcPr>
            <w:tcW w:w="2835" w:type="dxa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M</w:t>
            </w:r>
          </w:p>
        </w:tc>
        <w:tc>
          <w:tcPr>
            <w:tcW w:w="3969" w:type="dxa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M </w:t>
            </w:r>
          </w:p>
        </w:tc>
      </w:tr>
      <w:tr w:rsidR="006D597F" w:rsidTr="00716BD7">
        <w:trPr>
          <w:trHeight w:val="567"/>
        </w:trPr>
        <w:tc>
          <w:tcPr>
            <w:tcW w:w="2376" w:type="dxa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804" w:type="dxa"/>
            <w:gridSpan w:val="2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Sprint: 2</w:t>
            </w:r>
          </w:p>
        </w:tc>
      </w:tr>
      <w:tr w:rsidR="006D597F" w:rsidTr="00716BD7">
        <w:trPr>
          <w:trHeight w:val="567"/>
        </w:trPr>
        <w:tc>
          <w:tcPr>
            <w:tcW w:w="9180" w:type="dxa"/>
            <w:gridSpan w:val="3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>Bárbara Alcaino Jaque</w:t>
            </w:r>
          </w:p>
          <w:p w:rsidR="006D597F" w:rsidRDefault="006D597F" w:rsidP="00716BD7">
            <w:pPr>
              <w:rPr>
                <w:b/>
                <w:sz w:val="22"/>
                <w:szCs w:val="22"/>
              </w:rPr>
            </w:pPr>
          </w:p>
        </w:tc>
      </w:tr>
      <w:tr w:rsidR="006D597F" w:rsidTr="00716BD7">
        <w:trPr>
          <w:trHeight w:val="1367"/>
        </w:trPr>
        <w:tc>
          <w:tcPr>
            <w:tcW w:w="9180" w:type="dxa"/>
            <w:gridSpan w:val="3"/>
            <w:vAlign w:val="center"/>
          </w:tcPr>
          <w:p w:rsidR="006D597F" w:rsidRDefault="006D597F" w:rsidP="00716BD7">
            <w:pPr>
              <w:rPr>
                <w:b/>
                <w:sz w:val="12"/>
                <w:szCs w:val="12"/>
              </w:rPr>
            </w:pPr>
          </w:p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6D597F" w:rsidRDefault="006D597F" w:rsidP="00716BD7">
            <w:r>
              <w:rPr>
                <w:sz w:val="22"/>
                <w:szCs w:val="22"/>
              </w:rPr>
              <w:t xml:space="preserve">  Como </w:t>
            </w:r>
            <w:r>
              <w:rPr>
                <w:color w:val="FF0000"/>
                <w:sz w:val="22"/>
                <w:szCs w:val="22"/>
              </w:rPr>
              <w:t>administrador</w:t>
            </w:r>
            <w:r w:rsidRPr="00B538AE"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necesito </w:t>
            </w:r>
            <w:r w:rsidR="000B414B">
              <w:rPr>
                <w:sz w:val="22"/>
                <w:szCs w:val="22"/>
              </w:rPr>
              <w:t>realizar ofertas a los distintos tipos de departamentos que se encuentren en el registro del sistema.</w:t>
            </w:r>
          </w:p>
          <w:p w:rsidR="006D597F" w:rsidRDefault="006D597F" w:rsidP="00716BD7">
            <w:pPr>
              <w:rPr>
                <w:b/>
                <w:sz w:val="22"/>
                <w:szCs w:val="22"/>
              </w:rPr>
            </w:pPr>
          </w:p>
        </w:tc>
      </w:tr>
      <w:tr w:rsidR="006D597F" w:rsidTr="00716BD7">
        <w:trPr>
          <w:trHeight w:val="367"/>
        </w:trPr>
        <w:tc>
          <w:tcPr>
            <w:tcW w:w="9180" w:type="dxa"/>
            <w:gridSpan w:val="3"/>
            <w:vAlign w:val="center"/>
          </w:tcPr>
          <w:p w:rsidR="006D597F" w:rsidRDefault="006D597F" w:rsidP="00716BD7">
            <w:pPr>
              <w:rPr>
                <w:b/>
                <w:sz w:val="12"/>
                <w:szCs w:val="12"/>
              </w:rPr>
            </w:pPr>
          </w:p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6D597F" w:rsidRPr="00460ACC" w:rsidRDefault="006D597F" w:rsidP="00716BD7">
            <w:pPr>
              <w:pStyle w:val="Prrafodelista"/>
              <w:numPr>
                <w:ilvl w:val="0"/>
                <w:numId w:val="50"/>
              </w:numPr>
              <w:rPr>
                <w:b/>
                <w:sz w:val="22"/>
                <w:szCs w:val="22"/>
                <w:lang w:val="es-CL"/>
              </w:rPr>
            </w:pPr>
            <w:r w:rsidRPr="00460ACC">
              <w:rPr>
                <w:b/>
                <w:sz w:val="22"/>
                <w:szCs w:val="22"/>
                <w:lang w:val="es-CL"/>
              </w:rPr>
              <w:t>Las horas de llegada y salida deben mostrarse en el detalle de la reserva.</w:t>
            </w:r>
          </w:p>
          <w:p w:rsidR="006D597F" w:rsidRPr="00BB286A" w:rsidRDefault="006D597F" w:rsidP="00716BD7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D03CD4" w:rsidRDefault="00D03CD4" w:rsidP="00A16971"/>
    <w:p w:rsidR="006D597F" w:rsidRDefault="006D597F" w:rsidP="00A16971"/>
    <w:p w:rsidR="006D597F" w:rsidRDefault="006D597F" w:rsidP="00A16971"/>
    <w:p w:rsidR="006D597F" w:rsidRDefault="006D597F" w:rsidP="00A16971"/>
    <w:p w:rsidR="006D597F" w:rsidRDefault="006D597F" w:rsidP="00A1697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969"/>
      </w:tblGrid>
      <w:tr w:rsidR="006D597F" w:rsidTr="00716BD7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6D597F" w:rsidRDefault="006D597F" w:rsidP="00716BD7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Administrador</w:t>
            </w:r>
          </w:p>
        </w:tc>
        <w:tc>
          <w:tcPr>
            <w:tcW w:w="6804" w:type="dxa"/>
            <w:gridSpan w:val="2"/>
            <w:shd w:val="clear" w:color="auto" w:fill="E6E6E6"/>
            <w:vAlign w:val="center"/>
          </w:tcPr>
          <w:p w:rsidR="006D597F" w:rsidRDefault="006D597F" w:rsidP="006D597F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Eliminar reserva</w:t>
            </w:r>
          </w:p>
        </w:tc>
      </w:tr>
      <w:tr w:rsidR="006D597F" w:rsidTr="00716BD7">
        <w:trPr>
          <w:trHeight w:val="567"/>
        </w:trPr>
        <w:tc>
          <w:tcPr>
            <w:tcW w:w="2376" w:type="dxa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17</w:t>
            </w:r>
          </w:p>
        </w:tc>
        <w:tc>
          <w:tcPr>
            <w:tcW w:w="2835" w:type="dxa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A</w:t>
            </w:r>
          </w:p>
        </w:tc>
        <w:tc>
          <w:tcPr>
            <w:tcW w:w="3969" w:type="dxa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Riesgo: A</w:t>
            </w:r>
          </w:p>
        </w:tc>
      </w:tr>
      <w:tr w:rsidR="006D597F" w:rsidTr="00716BD7">
        <w:trPr>
          <w:trHeight w:val="567"/>
        </w:trPr>
        <w:tc>
          <w:tcPr>
            <w:tcW w:w="2376" w:type="dxa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804" w:type="dxa"/>
            <w:gridSpan w:val="2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896EF7">
              <w:rPr>
                <w:b/>
                <w:sz w:val="22"/>
                <w:szCs w:val="22"/>
              </w:rPr>
              <w:t>2</w:t>
            </w:r>
          </w:p>
        </w:tc>
      </w:tr>
      <w:tr w:rsidR="006D597F" w:rsidTr="00716BD7">
        <w:trPr>
          <w:trHeight w:val="567"/>
        </w:trPr>
        <w:tc>
          <w:tcPr>
            <w:tcW w:w="9180" w:type="dxa"/>
            <w:gridSpan w:val="3"/>
            <w:vAlign w:val="center"/>
          </w:tcPr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 xml:space="preserve">Carolina </w:t>
            </w:r>
            <w:proofErr w:type="spellStart"/>
            <w:r>
              <w:rPr>
                <w:sz w:val="22"/>
                <w:szCs w:val="22"/>
              </w:rPr>
              <w:t>Pincheira</w:t>
            </w:r>
            <w:proofErr w:type="spellEnd"/>
            <w:r>
              <w:rPr>
                <w:sz w:val="22"/>
                <w:szCs w:val="22"/>
              </w:rPr>
              <w:t xml:space="preserve"> Alfaro</w:t>
            </w:r>
          </w:p>
          <w:p w:rsidR="006D597F" w:rsidRDefault="006D597F" w:rsidP="00716BD7">
            <w:pPr>
              <w:rPr>
                <w:b/>
                <w:sz w:val="22"/>
                <w:szCs w:val="22"/>
              </w:rPr>
            </w:pPr>
          </w:p>
        </w:tc>
      </w:tr>
      <w:tr w:rsidR="006D597F" w:rsidTr="00716BD7">
        <w:trPr>
          <w:trHeight w:val="1367"/>
        </w:trPr>
        <w:tc>
          <w:tcPr>
            <w:tcW w:w="9180" w:type="dxa"/>
            <w:gridSpan w:val="3"/>
            <w:vAlign w:val="center"/>
          </w:tcPr>
          <w:p w:rsidR="006D597F" w:rsidRDefault="006D597F" w:rsidP="00716BD7">
            <w:pPr>
              <w:rPr>
                <w:b/>
                <w:sz w:val="12"/>
                <w:szCs w:val="12"/>
              </w:rPr>
            </w:pPr>
          </w:p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6D597F" w:rsidRDefault="006D597F" w:rsidP="00716BD7">
            <w:r>
              <w:rPr>
                <w:sz w:val="22"/>
                <w:szCs w:val="22"/>
              </w:rPr>
              <w:t xml:space="preserve">  Como </w:t>
            </w:r>
            <w:r>
              <w:rPr>
                <w:color w:val="FF0000"/>
                <w:sz w:val="22"/>
                <w:szCs w:val="22"/>
              </w:rPr>
              <w:t>administrador</w:t>
            </w:r>
            <w:r w:rsidRPr="00B538AE"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necesito poder eliminar las reservas para cuando la situación lo requiera.</w:t>
            </w:r>
          </w:p>
          <w:p w:rsidR="006D597F" w:rsidRDefault="006D597F" w:rsidP="00716BD7">
            <w:pPr>
              <w:rPr>
                <w:b/>
                <w:sz w:val="22"/>
                <w:szCs w:val="22"/>
              </w:rPr>
            </w:pPr>
          </w:p>
        </w:tc>
      </w:tr>
      <w:tr w:rsidR="006D597F" w:rsidTr="00716BD7">
        <w:trPr>
          <w:trHeight w:val="367"/>
        </w:trPr>
        <w:tc>
          <w:tcPr>
            <w:tcW w:w="9180" w:type="dxa"/>
            <w:gridSpan w:val="3"/>
            <w:vAlign w:val="center"/>
          </w:tcPr>
          <w:p w:rsidR="006D597F" w:rsidRDefault="006D597F" w:rsidP="00716BD7">
            <w:pPr>
              <w:rPr>
                <w:b/>
                <w:sz w:val="12"/>
                <w:szCs w:val="12"/>
              </w:rPr>
            </w:pPr>
          </w:p>
          <w:p w:rsidR="006D597F" w:rsidRDefault="006D597F" w:rsidP="00716B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6D597F" w:rsidRPr="00896EF7" w:rsidRDefault="006D597F" w:rsidP="006D597F">
            <w:pPr>
              <w:pStyle w:val="Prrafodelista"/>
              <w:numPr>
                <w:ilvl w:val="0"/>
                <w:numId w:val="50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CL"/>
              </w:rPr>
              <w:t>El borrado de la reserva solo será lógico.</w:t>
            </w:r>
          </w:p>
          <w:p w:rsidR="00896EF7" w:rsidRPr="00BB286A" w:rsidRDefault="00896EF7" w:rsidP="00896EF7">
            <w:pPr>
              <w:pStyle w:val="Prrafodelista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6D597F" w:rsidRPr="00A16971" w:rsidRDefault="006D597F" w:rsidP="00A16971"/>
    <w:p w:rsidR="00BE0100" w:rsidRDefault="00BE0100" w:rsidP="00AC5F35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AC5F35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AC5F35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AC5F35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AC5F35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AC5F35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</w:p>
    <w:p w:rsidR="00AC5F35" w:rsidRDefault="00B14C27" w:rsidP="00AC5F35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  <w:r w:rsidRPr="00A201A2">
        <w:rPr>
          <w:rFonts w:ascii="Times New Roman" w:hAnsi="Times New Roman" w:cs="Times New Roman"/>
          <w:sz w:val="24"/>
          <w:szCs w:val="24"/>
        </w:rPr>
        <w:lastRenderedPageBreak/>
        <w:t>5.2 Historias del</w:t>
      </w:r>
      <w:r w:rsidR="00A23A0C">
        <w:rPr>
          <w:rFonts w:ascii="Times New Roman" w:hAnsi="Times New Roman" w:cs="Times New Roman"/>
          <w:sz w:val="24"/>
          <w:szCs w:val="24"/>
        </w:rPr>
        <w:t xml:space="preserve"> Cliente</w:t>
      </w:r>
      <w:r w:rsidRPr="00A201A2">
        <w:rPr>
          <w:rFonts w:ascii="Times New Roman" w:hAnsi="Times New Roman" w:cs="Times New Roman"/>
          <w:sz w:val="24"/>
          <w:szCs w:val="24"/>
        </w:rPr>
        <w:t xml:space="preserve"> </w:t>
      </w:r>
      <w:bookmarkEnd w:id="14"/>
    </w:p>
    <w:p w:rsidR="00BE0100" w:rsidRDefault="00BE0100" w:rsidP="00BE0100"/>
    <w:p w:rsidR="00BE0100" w:rsidRPr="00BE0100" w:rsidRDefault="00BE0100" w:rsidP="00BE01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AC5F35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AC5F35" w:rsidRDefault="00A23A0C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Cliente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AC5F35" w:rsidRDefault="00AC5F35" w:rsidP="00A23A0C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 w:rsidR="00A23A0C">
              <w:rPr>
                <w:sz w:val="22"/>
                <w:szCs w:val="22"/>
              </w:rPr>
              <w:t>Búsqueda del departamento.</w:t>
            </w:r>
          </w:p>
        </w:tc>
      </w:tr>
      <w:tr w:rsidR="00AC5F35" w:rsidTr="009649CE">
        <w:trPr>
          <w:trHeight w:val="567"/>
        </w:trPr>
        <w:tc>
          <w:tcPr>
            <w:tcW w:w="2376" w:type="dxa"/>
            <w:vAlign w:val="center"/>
          </w:tcPr>
          <w:p w:rsidR="00AC5F35" w:rsidRDefault="00AC5F35" w:rsidP="00AC5F3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Número: </w:t>
            </w:r>
            <w:r w:rsidR="00A23A0C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835" w:type="dxa"/>
            <w:vAlign w:val="center"/>
          </w:tcPr>
          <w:p w:rsidR="00AC5F35" w:rsidRDefault="00AC5F35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Prioridad: </w:t>
            </w:r>
            <w:r w:rsidR="00A23A0C">
              <w:rPr>
                <w:b/>
                <w:sz w:val="22"/>
                <w:szCs w:val="22"/>
              </w:rPr>
              <w:t>A;A</w:t>
            </w:r>
          </w:p>
        </w:tc>
        <w:tc>
          <w:tcPr>
            <w:tcW w:w="3509" w:type="dxa"/>
            <w:vAlign w:val="center"/>
          </w:tcPr>
          <w:p w:rsidR="00AC5F35" w:rsidRDefault="00A23A0C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Riesgo: B</w:t>
            </w:r>
            <w:r w:rsidR="00AC5F35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C5F35" w:rsidTr="009649CE">
        <w:trPr>
          <w:trHeight w:val="567"/>
        </w:trPr>
        <w:tc>
          <w:tcPr>
            <w:tcW w:w="2376" w:type="dxa"/>
            <w:vAlign w:val="center"/>
          </w:tcPr>
          <w:p w:rsidR="00AC5F35" w:rsidRDefault="00AC5F35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AC5F35" w:rsidRDefault="00AC5F35" w:rsidP="00AC5F3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Número Sprint: </w:t>
            </w:r>
            <w:r w:rsidR="00A23A0C">
              <w:rPr>
                <w:b/>
                <w:sz w:val="22"/>
                <w:szCs w:val="22"/>
              </w:rPr>
              <w:t>1;2</w:t>
            </w:r>
          </w:p>
        </w:tc>
      </w:tr>
      <w:tr w:rsidR="00AC5F35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AC5F35" w:rsidRDefault="00AC5F35" w:rsidP="00A23A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 w:rsidR="00A23A0C">
              <w:rPr>
                <w:sz w:val="22"/>
                <w:szCs w:val="22"/>
              </w:rPr>
              <w:t xml:space="preserve">Víctor Rojas - Carolina </w:t>
            </w:r>
            <w:proofErr w:type="spellStart"/>
            <w:r w:rsidR="00A23A0C">
              <w:rPr>
                <w:sz w:val="22"/>
                <w:szCs w:val="22"/>
              </w:rPr>
              <w:t>Pincheira</w:t>
            </w:r>
            <w:proofErr w:type="spellEnd"/>
            <w:r w:rsidR="00A23A0C">
              <w:rPr>
                <w:sz w:val="22"/>
                <w:szCs w:val="22"/>
              </w:rPr>
              <w:t xml:space="preserve"> -Bárbara Alcaino Jaque</w:t>
            </w:r>
          </w:p>
        </w:tc>
      </w:tr>
      <w:tr w:rsidR="00AC5F35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AC5F35" w:rsidRDefault="00AC5F35" w:rsidP="009649CE">
            <w:pPr>
              <w:rPr>
                <w:b/>
                <w:sz w:val="12"/>
                <w:szCs w:val="12"/>
              </w:rPr>
            </w:pPr>
          </w:p>
          <w:p w:rsidR="00AC5F35" w:rsidRDefault="00AC5F35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AC5F35" w:rsidRDefault="00AC5F35" w:rsidP="00A23A0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Como </w:t>
            </w:r>
            <w:r w:rsidR="00A23A0C">
              <w:rPr>
                <w:color w:val="FF0000"/>
                <w:sz w:val="22"/>
                <w:szCs w:val="22"/>
              </w:rPr>
              <w:t>cliente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 gustaría  </w:t>
            </w:r>
            <w:r w:rsidR="00A23A0C">
              <w:rPr>
                <w:sz w:val="22"/>
                <w:szCs w:val="22"/>
              </w:rPr>
              <w:t xml:space="preserve">visualizar los departamentos que se encuentren disponibles dentro </w:t>
            </w:r>
            <w:r w:rsidR="000B414B">
              <w:rPr>
                <w:sz w:val="22"/>
                <w:szCs w:val="22"/>
              </w:rPr>
              <w:t>de un intervalo de fecha que solicito</w:t>
            </w:r>
            <w:r w:rsidR="00A23A0C">
              <w:rPr>
                <w:sz w:val="22"/>
                <w:szCs w:val="22"/>
              </w:rPr>
              <w:t>.</w:t>
            </w:r>
          </w:p>
        </w:tc>
      </w:tr>
      <w:tr w:rsidR="00AC5F35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AC5F35" w:rsidRDefault="00AC5F35" w:rsidP="009649CE">
            <w:pPr>
              <w:rPr>
                <w:b/>
                <w:sz w:val="12"/>
                <w:szCs w:val="12"/>
              </w:rPr>
            </w:pPr>
          </w:p>
          <w:p w:rsidR="00AC5F35" w:rsidRDefault="00AC5F35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AC5F35" w:rsidRPr="00BB286A" w:rsidRDefault="00AC5F35" w:rsidP="00A23A0C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AC5F35" w:rsidRDefault="00AC5F35" w:rsidP="00EF4645">
      <w:pPr>
        <w:rPr>
          <w:rFonts w:ascii="Times New Roman" w:hAnsi="Times New Roman" w:cs="Times New Roman"/>
          <w:sz w:val="24"/>
          <w:szCs w:val="24"/>
        </w:rPr>
      </w:pPr>
    </w:p>
    <w:p w:rsidR="00A23A0C" w:rsidRDefault="00A23A0C" w:rsidP="00EF4645">
      <w:pPr>
        <w:rPr>
          <w:rFonts w:ascii="Times New Roman" w:hAnsi="Times New Roman" w:cs="Times New Roman"/>
          <w:sz w:val="24"/>
          <w:szCs w:val="24"/>
        </w:rPr>
      </w:pPr>
    </w:p>
    <w:p w:rsidR="00A23A0C" w:rsidRDefault="00A23A0C" w:rsidP="00EF4645">
      <w:pPr>
        <w:rPr>
          <w:rFonts w:ascii="Times New Roman" w:hAnsi="Times New Roman" w:cs="Times New Roman"/>
          <w:sz w:val="24"/>
          <w:szCs w:val="24"/>
        </w:rPr>
      </w:pPr>
    </w:p>
    <w:p w:rsidR="005F746A" w:rsidRDefault="005F746A" w:rsidP="00EF464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A23A0C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A23A0C" w:rsidRDefault="00A23A0C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Cliente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A23A0C" w:rsidRDefault="00A23A0C" w:rsidP="00A23A0C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Búsqueda especial de departamento.</w:t>
            </w:r>
          </w:p>
        </w:tc>
      </w:tr>
      <w:tr w:rsidR="00A23A0C" w:rsidTr="009649CE">
        <w:trPr>
          <w:trHeight w:val="567"/>
        </w:trPr>
        <w:tc>
          <w:tcPr>
            <w:tcW w:w="2376" w:type="dxa"/>
            <w:vAlign w:val="center"/>
          </w:tcPr>
          <w:p w:rsidR="00A23A0C" w:rsidRDefault="00A23A0C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6</w:t>
            </w:r>
          </w:p>
        </w:tc>
        <w:tc>
          <w:tcPr>
            <w:tcW w:w="2835" w:type="dxa"/>
            <w:vAlign w:val="center"/>
          </w:tcPr>
          <w:p w:rsidR="00A23A0C" w:rsidRDefault="00896EF7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A;A</w:t>
            </w:r>
          </w:p>
        </w:tc>
        <w:tc>
          <w:tcPr>
            <w:tcW w:w="3509" w:type="dxa"/>
            <w:vAlign w:val="center"/>
          </w:tcPr>
          <w:p w:rsidR="00A23A0C" w:rsidRDefault="00A23A0C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A </w:t>
            </w:r>
          </w:p>
        </w:tc>
      </w:tr>
      <w:tr w:rsidR="00A23A0C" w:rsidTr="009649CE">
        <w:trPr>
          <w:trHeight w:val="567"/>
        </w:trPr>
        <w:tc>
          <w:tcPr>
            <w:tcW w:w="2376" w:type="dxa"/>
            <w:vAlign w:val="center"/>
          </w:tcPr>
          <w:p w:rsidR="00A23A0C" w:rsidRDefault="00A23A0C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A23A0C" w:rsidRDefault="00896EF7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Sprint: 1;2</w:t>
            </w:r>
          </w:p>
        </w:tc>
      </w:tr>
      <w:tr w:rsidR="00A23A0C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A23A0C" w:rsidRDefault="00A23A0C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 xml:space="preserve">Víctor Rojas - Carolina </w:t>
            </w:r>
            <w:proofErr w:type="spellStart"/>
            <w:r>
              <w:rPr>
                <w:sz w:val="22"/>
                <w:szCs w:val="22"/>
              </w:rPr>
              <w:t>Pincheira</w:t>
            </w:r>
            <w:proofErr w:type="spellEnd"/>
            <w:r>
              <w:rPr>
                <w:sz w:val="22"/>
                <w:szCs w:val="22"/>
              </w:rPr>
              <w:t xml:space="preserve"> -Bárbara Alcaino Jaque</w:t>
            </w:r>
          </w:p>
        </w:tc>
      </w:tr>
      <w:tr w:rsidR="00A23A0C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A23A0C" w:rsidRDefault="00A23A0C" w:rsidP="009649CE">
            <w:pPr>
              <w:rPr>
                <w:b/>
                <w:sz w:val="12"/>
                <w:szCs w:val="12"/>
              </w:rPr>
            </w:pPr>
          </w:p>
          <w:p w:rsidR="00A23A0C" w:rsidRDefault="00A23A0C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A23A0C" w:rsidRDefault="00A23A0C" w:rsidP="000B414B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Como </w:t>
            </w:r>
            <w:r>
              <w:rPr>
                <w:color w:val="FF0000"/>
                <w:sz w:val="22"/>
                <w:szCs w:val="22"/>
              </w:rPr>
              <w:t xml:space="preserve">cliente </w:t>
            </w:r>
            <w:r w:rsidR="00416182">
              <w:rPr>
                <w:sz w:val="22"/>
                <w:szCs w:val="22"/>
              </w:rPr>
              <w:t xml:space="preserve">me gustaría que el sistema entregue opciones de </w:t>
            </w:r>
            <w:r w:rsidR="000B414B">
              <w:rPr>
                <w:sz w:val="22"/>
                <w:szCs w:val="22"/>
              </w:rPr>
              <w:t xml:space="preserve">búsqueda, </w:t>
            </w:r>
            <w:r w:rsidR="00416182">
              <w:rPr>
                <w:sz w:val="22"/>
                <w:szCs w:val="22"/>
              </w:rPr>
              <w:t>cuando no se encuentren departamentos disponibles en la fecha solicitada</w:t>
            </w:r>
            <w:r>
              <w:rPr>
                <w:sz w:val="22"/>
                <w:szCs w:val="22"/>
              </w:rPr>
              <w:t>.</w:t>
            </w:r>
          </w:p>
        </w:tc>
      </w:tr>
      <w:tr w:rsidR="00A23A0C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A23A0C" w:rsidRDefault="00A23A0C" w:rsidP="009649CE">
            <w:pPr>
              <w:rPr>
                <w:b/>
                <w:sz w:val="12"/>
                <w:szCs w:val="12"/>
              </w:rPr>
            </w:pPr>
          </w:p>
          <w:p w:rsidR="00A23A0C" w:rsidRDefault="00A23A0C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BE0100" w:rsidRDefault="00A23A0C" w:rsidP="00BE0100">
            <w:pPr>
              <w:pStyle w:val="Prrafodelista"/>
              <w:numPr>
                <w:ilvl w:val="0"/>
                <w:numId w:val="42"/>
              </w:numPr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El recurso o departamento debe aprovecharse totalmente, mostrando posibilidades cuando no se encuentre ningún departamento dentro de la fecha solicitada</w:t>
            </w:r>
            <w:r w:rsidR="00416182">
              <w:rPr>
                <w:b/>
                <w:sz w:val="22"/>
                <w:szCs w:val="22"/>
                <w:lang w:val="es-ES"/>
              </w:rPr>
              <w:t>, es por esto que debe mostrar una combinación de departamentos con el mismo intervalo de fechas.</w:t>
            </w:r>
          </w:p>
          <w:p w:rsidR="00BE0100" w:rsidRPr="00BE0100" w:rsidRDefault="00BE0100" w:rsidP="00BE0100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A23A0C" w:rsidRDefault="00A23A0C" w:rsidP="00EF4645">
      <w:pPr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EF4645">
      <w:pPr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EF4645">
      <w:pPr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EF4645">
      <w:pPr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EF4645">
      <w:pPr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EF4645">
      <w:pPr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EF4645">
      <w:pPr>
        <w:rPr>
          <w:rFonts w:ascii="Times New Roman" w:hAnsi="Times New Roman" w:cs="Times New Roman"/>
          <w:sz w:val="24"/>
          <w:szCs w:val="24"/>
        </w:rPr>
      </w:pPr>
    </w:p>
    <w:p w:rsidR="00BE0100" w:rsidRPr="00A201A2" w:rsidRDefault="00BE0100" w:rsidP="00EF464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5F746A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5F746A" w:rsidRDefault="005F746A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bookmarkStart w:id="16" w:name="_Toc429466709"/>
            <w:r>
              <w:rPr>
                <w:b/>
                <w:color w:val="FF0000"/>
                <w:szCs w:val="24"/>
              </w:rPr>
              <w:lastRenderedPageBreak/>
              <w:t>Cliente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5F746A" w:rsidRDefault="005F746A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 w:rsidR="009649CE">
              <w:rPr>
                <w:sz w:val="22"/>
                <w:szCs w:val="22"/>
              </w:rPr>
              <w:t>Detalle de la reserva</w:t>
            </w:r>
            <w:r>
              <w:rPr>
                <w:sz w:val="22"/>
                <w:szCs w:val="22"/>
              </w:rPr>
              <w:t>.</w:t>
            </w:r>
          </w:p>
        </w:tc>
      </w:tr>
      <w:tr w:rsidR="005F746A" w:rsidTr="009649CE">
        <w:trPr>
          <w:trHeight w:val="567"/>
        </w:trPr>
        <w:tc>
          <w:tcPr>
            <w:tcW w:w="2376" w:type="dxa"/>
            <w:vAlign w:val="center"/>
          </w:tcPr>
          <w:p w:rsidR="005F746A" w:rsidRDefault="005F746A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9</w:t>
            </w:r>
          </w:p>
        </w:tc>
        <w:tc>
          <w:tcPr>
            <w:tcW w:w="2835" w:type="dxa"/>
            <w:vAlign w:val="center"/>
          </w:tcPr>
          <w:p w:rsidR="005F746A" w:rsidRDefault="005F746A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B,A</w:t>
            </w:r>
          </w:p>
        </w:tc>
        <w:tc>
          <w:tcPr>
            <w:tcW w:w="3509" w:type="dxa"/>
            <w:vAlign w:val="center"/>
          </w:tcPr>
          <w:p w:rsidR="005F746A" w:rsidRDefault="005F746A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B </w:t>
            </w:r>
          </w:p>
        </w:tc>
      </w:tr>
      <w:tr w:rsidR="005F746A" w:rsidTr="009649CE">
        <w:trPr>
          <w:trHeight w:val="567"/>
        </w:trPr>
        <w:tc>
          <w:tcPr>
            <w:tcW w:w="2376" w:type="dxa"/>
            <w:vAlign w:val="center"/>
          </w:tcPr>
          <w:p w:rsidR="005F746A" w:rsidRDefault="005F746A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5F746A" w:rsidRDefault="005F746A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Sprint: 1;2</w:t>
            </w:r>
          </w:p>
        </w:tc>
      </w:tr>
      <w:tr w:rsidR="005F746A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5F746A" w:rsidRDefault="005F746A" w:rsidP="005F74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>Víctor Rojas Avendaño</w:t>
            </w:r>
          </w:p>
        </w:tc>
      </w:tr>
      <w:tr w:rsidR="005F746A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5F746A" w:rsidRDefault="005F746A" w:rsidP="009649CE">
            <w:pPr>
              <w:rPr>
                <w:b/>
                <w:sz w:val="12"/>
                <w:szCs w:val="12"/>
              </w:rPr>
            </w:pPr>
          </w:p>
          <w:p w:rsidR="005F746A" w:rsidRDefault="005F746A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5F746A" w:rsidRDefault="005F746A" w:rsidP="000B414B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Como </w:t>
            </w:r>
            <w:r>
              <w:rPr>
                <w:color w:val="FF0000"/>
                <w:sz w:val="22"/>
                <w:szCs w:val="22"/>
              </w:rPr>
              <w:t xml:space="preserve">cliente </w:t>
            </w:r>
            <w:r>
              <w:rPr>
                <w:sz w:val="22"/>
                <w:szCs w:val="22"/>
              </w:rPr>
              <w:t xml:space="preserve">me gustaría  </w:t>
            </w:r>
            <w:r w:rsidR="009649CE">
              <w:rPr>
                <w:sz w:val="22"/>
                <w:szCs w:val="22"/>
              </w:rPr>
              <w:t xml:space="preserve">visualizar mis reservas que he realizado y el detalle de las mismas, en donde aparezca: Número de la reserva, departamentos asociados a </w:t>
            </w:r>
            <w:r w:rsidR="000B414B">
              <w:rPr>
                <w:sz w:val="22"/>
                <w:szCs w:val="22"/>
              </w:rPr>
              <w:t xml:space="preserve">la reserva, fecha de llegada </w:t>
            </w:r>
            <w:proofErr w:type="spellStart"/>
            <w:r w:rsidR="000B414B">
              <w:rPr>
                <w:sz w:val="22"/>
                <w:szCs w:val="22"/>
              </w:rPr>
              <w:t>e</w:t>
            </w:r>
            <w:proofErr w:type="spellEnd"/>
            <w:r w:rsidR="000B414B">
              <w:rPr>
                <w:sz w:val="22"/>
                <w:szCs w:val="22"/>
              </w:rPr>
              <w:t xml:space="preserve"> ida</w:t>
            </w:r>
            <w:r w:rsidR="009649CE">
              <w:rPr>
                <w:sz w:val="22"/>
                <w:szCs w:val="22"/>
              </w:rPr>
              <w:t>.</w:t>
            </w:r>
          </w:p>
        </w:tc>
      </w:tr>
      <w:tr w:rsidR="005F746A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5F746A" w:rsidRDefault="005F746A" w:rsidP="009649CE">
            <w:pPr>
              <w:rPr>
                <w:b/>
                <w:sz w:val="12"/>
                <w:szCs w:val="12"/>
              </w:rPr>
            </w:pPr>
          </w:p>
          <w:p w:rsidR="005F746A" w:rsidRDefault="005F746A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5F746A" w:rsidRPr="00BB286A" w:rsidRDefault="005F746A" w:rsidP="009649CE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9649CE" w:rsidRDefault="009649CE" w:rsidP="009649CE"/>
    <w:p w:rsidR="009649CE" w:rsidRDefault="009649CE" w:rsidP="009649CE"/>
    <w:p w:rsidR="009649CE" w:rsidRDefault="009649CE" w:rsidP="009649CE"/>
    <w:p w:rsidR="009649CE" w:rsidRDefault="009649CE" w:rsidP="009649CE"/>
    <w:p w:rsidR="009649CE" w:rsidRPr="009649CE" w:rsidRDefault="009649CE" w:rsidP="009649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509"/>
      </w:tblGrid>
      <w:tr w:rsidR="009649CE" w:rsidTr="009649CE">
        <w:trPr>
          <w:trHeight w:val="570"/>
        </w:trPr>
        <w:tc>
          <w:tcPr>
            <w:tcW w:w="2376" w:type="dxa"/>
            <w:shd w:val="clear" w:color="auto" w:fill="E6E6E6"/>
            <w:vAlign w:val="center"/>
          </w:tcPr>
          <w:p w:rsidR="009649CE" w:rsidRDefault="009649CE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color w:val="FF0000"/>
                <w:szCs w:val="24"/>
              </w:rPr>
              <w:t>Cliente</w:t>
            </w:r>
          </w:p>
        </w:tc>
        <w:tc>
          <w:tcPr>
            <w:tcW w:w="6344" w:type="dxa"/>
            <w:gridSpan w:val="2"/>
            <w:shd w:val="clear" w:color="auto" w:fill="E6E6E6"/>
            <w:vAlign w:val="center"/>
          </w:tcPr>
          <w:p w:rsidR="009649CE" w:rsidRDefault="009649CE" w:rsidP="009649CE">
            <w:pPr>
              <w:pStyle w:val="Encabezado"/>
              <w:ind w:left="4986" w:hanging="4844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Nombre de la historia: </w:t>
            </w:r>
            <w:r>
              <w:rPr>
                <w:sz w:val="22"/>
                <w:szCs w:val="22"/>
              </w:rPr>
              <w:t>Perfil del departamento.</w:t>
            </w:r>
          </w:p>
        </w:tc>
      </w:tr>
      <w:tr w:rsidR="009649CE" w:rsidTr="009649CE">
        <w:trPr>
          <w:trHeight w:val="567"/>
        </w:trPr>
        <w:tc>
          <w:tcPr>
            <w:tcW w:w="2376" w:type="dxa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Número: 10</w:t>
            </w:r>
          </w:p>
        </w:tc>
        <w:tc>
          <w:tcPr>
            <w:tcW w:w="2835" w:type="dxa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Prioridad: B,A</w:t>
            </w:r>
          </w:p>
        </w:tc>
        <w:tc>
          <w:tcPr>
            <w:tcW w:w="3509" w:type="dxa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Riesgo: A </w:t>
            </w:r>
          </w:p>
        </w:tc>
      </w:tr>
      <w:tr w:rsidR="009649CE" w:rsidTr="009649CE">
        <w:trPr>
          <w:trHeight w:val="567"/>
        </w:trPr>
        <w:tc>
          <w:tcPr>
            <w:tcW w:w="2376" w:type="dxa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6344" w:type="dxa"/>
            <w:gridSpan w:val="2"/>
            <w:vAlign w:val="center"/>
          </w:tcPr>
          <w:p w:rsidR="009649CE" w:rsidRDefault="000567F5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Sprint: 1</w:t>
            </w:r>
            <w:r w:rsidR="009649CE">
              <w:rPr>
                <w:b/>
                <w:sz w:val="22"/>
                <w:szCs w:val="22"/>
              </w:rPr>
              <w:t>;2</w:t>
            </w:r>
          </w:p>
        </w:tc>
      </w:tr>
      <w:tr w:rsidR="009649CE" w:rsidTr="009649CE">
        <w:trPr>
          <w:trHeight w:val="567"/>
        </w:trPr>
        <w:tc>
          <w:tcPr>
            <w:tcW w:w="0" w:type="auto"/>
            <w:gridSpan w:val="3"/>
            <w:vAlign w:val="center"/>
          </w:tcPr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Programador responsable: </w:t>
            </w:r>
            <w:r>
              <w:rPr>
                <w:sz w:val="22"/>
                <w:szCs w:val="22"/>
              </w:rPr>
              <w:t>Bárbara Alcaino Jaque</w:t>
            </w:r>
          </w:p>
        </w:tc>
      </w:tr>
      <w:tr w:rsidR="009649CE" w:rsidTr="009649CE">
        <w:trPr>
          <w:trHeight w:val="1367"/>
        </w:trPr>
        <w:tc>
          <w:tcPr>
            <w:tcW w:w="8720" w:type="dxa"/>
            <w:gridSpan w:val="3"/>
            <w:vAlign w:val="center"/>
          </w:tcPr>
          <w:p w:rsidR="009649CE" w:rsidRDefault="009649CE" w:rsidP="009649CE">
            <w:pPr>
              <w:rPr>
                <w:b/>
                <w:sz w:val="12"/>
                <w:szCs w:val="12"/>
              </w:rPr>
            </w:pPr>
          </w:p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Descripción:</w:t>
            </w:r>
          </w:p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Como </w:t>
            </w:r>
            <w:r>
              <w:rPr>
                <w:color w:val="FF0000"/>
                <w:sz w:val="22"/>
                <w:szCs w:val="22"/>
              </w:rPr>
              <w:t xml:space="preserve">cliente </w:t>
            </w:r>
            <w:r>
              <w:rPr>
                <w:sz w:val="22"/>
                <w:szCs w:val="22"/>
              </w:rPr>
              <w:t>me gustaría  visualizar los perfiles de los departamentos, en donde se muestre fotográficas, cantidad de personas que admiten y el precio.</w:t>
            </w:r>
          </w:p>
        </w:tc>
      </w:tr>
      <w:tr w:rsidR="009649CE" w:rsidTr="009649CE">
        <w:trPr>
          <w:trHeight w:val="367"/>
        </w:trPr>
        <w:tc>
          <w:tcPr>
            <w:tcW w:w="8720" w:type="dxa"/>
            <w:gridSpan w:val="3"/>
            <w:vAlign w:val="center"/>
          </w:tcPr>
          <w:p w:rsidR="009649CE" w:rsidRDefault="009649CE" w:rsidP="009649CE">
            <w:pPr>
              <w:rPr>
                <w:b/>
                <w:sz w:val="12"/>
                <w:szCs w:val="12"/>
              </w:rPr>
            </w:pPr>
          </w:p>
          <w:p w:rsidR="009649CE" w:rsidRDefault="009649CE" w:rsidP="009649C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Observaciones: </w:t>
            </w:r>
          </w:p>
          <w:p w:rsidR="009649CE" w:rsidRPr="00BB286A" w:rsidRDefault="009649CE" w:rsidP="009649CE">
            <w:pPr>
              <w:pStyle w:val="Prrafodelista"/>
              <w:ind w:left="360"/>
              <w:rPr>
                <w:b/>
                <w:sz w:val="22"/>
                <w:szCs w:val="22"/>
                <w:lang w:val="es-ES"/>
              </w:rPr>
            </w:pPr>
          </w:p>
        </w:tc>
      </w:tr>
    </w:tbl>
    <w:p w:rsidR="00416182" w:rsidRDefault="00416182" w:rsidP="00A201A2">
      <w:pPr>
        <w:pStyle w:val="Ttulo2"/>
        <w:ind w:left="720"/>
        <w:rPr>
          <w:rFonts w:ascii="Times New Roman" w:hAnsi="Times New Roman" w:cs="Times New Roman"/>
          <w:sz w:val="24"/>
          <w:szCs w:val="24"/>
        </w:rPr>
      </w:pPr>
    </w:p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Default="00BE0100" w:rsidP="00BE0100"/>
    <w:p w:rsidR="00BE0100" w:rsidRPr="00BE0100" w:rsidRDefault="00BE0100" w:rsidP="00BE0100"/>
    <w:p w:rsidR="009649CE" w:rsidRPr="009649CE" w:rsidRDefault="009649CE" w:rsidP="009649CE"/>
    <w:p w:rsidR="00A37F60" w:rsidRPr="00A201A2" w:rsidRDefault="00A37F60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bookmarkStart w:id="17" w:name="id.e469c664a5ad"/>
      <w:bookmarkEnd w:id="16"/>
      <w:bookmarkEnd w:id="17"/>
    </w:p>
    <w:sectPr w:rsidR="00A37F60" w:rsidRPr="00A201A2" w:rsidSect="00A91C35">
      <w:pgSz w:w="11906" w:h="16838"/>
      <w:pgMar w:top="1418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809" w:rsidRDefault="00002809">
      <w:r>
        <w:separator/>
      </w:r>
    </w:p>
  </w:endnote>
  <w:endnote w:type="continuationSeparator" w:id="0">
    <w:p w:rsidR="00002809" w:rsidRDefault="0000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809" w:rsidRDefault="00002809">
      <w:r>
        <w:separator/>
      </w:r>
    </w:p>
  </w:footnote>
  <w:footnote w:type="continuationSeparator" w:id="0">
    <w:p w:rsidR="00002809" w:rsidRDefault="0000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6136C6F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E60AA2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D2A013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3E8279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06EA32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01662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52A9D0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0546EA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ABE065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5"/>
    <w:multiLevelType w:val="hybridMultilevel"/>
    <w:tmpl w:val="00000005"/>
    <w:lvl w:ilvl="0" w:tplc="198EC88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EAEAEA" w:fill="EAEAEA"/>
      </w:rPr>
    </w:lvl>
    <w:lvl w:ilvl="1" w:tplc="30D60EC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EAEAEA" w:fill="EAEAEA"/>
      </w:rPr>
    </w:lvl>
    <w:lvl w:ilvl="2" w:tplc="1AAC7CA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EAEAEA" w:fill="EAEAEA"/>
      </w:rPr>
    </w:lvl>
    <w:lvl w:ilvl="3" w:tplc="70BE895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EAEAEA" w:fill="EAEAEA"/>
      </w:rPr>
    </w:lvl>
    <w:lvl w:ilvl="4" w:tplc="09FAF7F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EAEAEA" w:fill="EAEAEA"/>
      </w:rPr>
    </w:lvl>
    <w:lvl w:ilvl="5" w:tplc="A1D4D21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EAEAEA" w:fill="EAEAEA"/>
      </w:rPr>
    </w:lvl>
    <w:lvl w:ilvl="6" w:tplc="967C833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EAEAEA" w:fill="EAEAEA"/>
      </w:rPr>
    </w:lvl>
    <w:lvl w:ilvl="7" w:tplc="A83A6BF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EAEAEA" w:fill="EAEAEA"/>
      </w:rPr>
    </w:lvl>
    <w:lvl w:ilvl="8" w:tplc="5DD4F4B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EAEAEA" w:fill="EAEAEA"/>
      </w:rPr>
    </w:lvl>
  </w:abstractNum>
  <w:abstractNum w:abstractNumId="2">
    <w:nsid w:val="00000016"/>
    <w:multiLevelType w:val="hybridMultilevel"/>
    <w:tmpl w:val="00000016"/>
    <w:lvl w:ilvl="0" w:tplc="50C63DF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540725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7E2FF5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18E435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ECC6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A685C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936C3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1F4A83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006B8B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9449E6"/>
    <w:multiLevelType w:val="hybridMultilevel"/>
    <w:tmpl w:val="D7E88B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9B5799"/>
    <w:multiLevelType w:val="hybridMultilevel"/>
    <w:tmpl w:val="4222763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0619A7"/>
    <w:multiLevelType w:val="hybridMultilevel"/>
    <w:tmpl w:val="BAE8F4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34E65A1"/>
    <w:multiLevelType w:val="hybridMultilevel"/>
    <w:tmpl w:val="7E3E9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37140DF"/>
    <w:multiLevelType w:val="hybridMultilevel"/>
    <w:tmpl w:val="D4D809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6481E50"/>
    <w:multiLevelType w:val="hybridMultilevel"/>
    <w:tmpl w:val="5C2A3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68011B6"/>
    <w:multiLevelType w:val="hybridMultilevel"/>
    <w:tmpl w:val="D7C0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7ED4CCF"/>
    <w:multiLevelType w:val="hybridMultilevel"/>
    <w:tmpl w:val="02526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9651EED"/>
    <w:multiLevelType w:val="hybridMultilevel"/>
    <w:tmpl w:val="01CEADD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C413E43"/>
    <w:multiLevelType w:val="hybridMultilevel"/>
    <w:tmpl w:val="A5EA9A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D506711"/>
    <w:multiLevelType w:val="hybridMultilevel"/>
    <w:tmpl w:val="4222763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0316757"/>
    <w:multiLevelType w:val="hybridMultilevel"/>
    <w:tmpl w:val="23F84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03A3CF6"/>
    <w:multiLevelType w:val="hybridMultilevel"/>
    <w:tmpl w:val="36C0B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725150E"/>
    <w:multiLevelType w:val="hybridMultilevel"/>
    <w:tmpl w:val="1628563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75850A9"/>
    <w:multiLevelType w:val="hybridMultilevel"/>
    <w:tmpl w:val="4222763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9032C95"/>
    <w:multiLevelType w:val="hybridMultilevel"/>
    <w:tmpl w:val="166478AC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9754F04"/>
    <w:multiLevelType w:val="hybridMultilevel"/>
    <w:tmpl w:val="1628563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9D41969"/>
    <w:multiLevelType w:val="hybridMultilevel"/>
    <w:tmpl w:val="4222763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75D5789"/>
    <w:multiLevelType w:val="hybridMultilevel"/>
    <w:tmpl w:val="3E12A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8D956FD"/>
    <w:multiLevelType w:val="hybridMultilevel"/>
    <w:tmpl w:val="1628563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E2155D1"/>
    <w:multiLevelType w:val="hybridMultilevel"/>
    <w:tmpl w:val="43FA62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084630C"/>
    <w:multiLevelType w:val="hybridMultilevel"/>
    <w:tmpl w:val="3EDE1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767751"/>
    <w:multiLevelType w:val="hybridMultilevel"/>
    <w:tmpl w:val="8A600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7434C1B"/>
    <w:multiLevelType w:val="hybridMultilevel"/>
    <w:tmpl w:val="3678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744B4E"/>
    <w:multiLevelType w:val="hybridMultilevel"/>
    <w:tmpl w:val="166478AC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2DE049F"/>
    <w:multiLevelType w:val="hybridMultilevel"/>
    <w:tmpl w:val="D298C0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62125AC"/>
    <w:multiLevelType w:val="hybridMultilevel"/>
    <w:tmpl w:val="F0DCE5C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C35EB1"/>
    <w:multiLevelType w:val="hybridMultilevel"/>
    <w:tmpl w:val="EE4690BC"/>
    <w:lvl w:ilvl="0" w:tplc="F8A8EE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ES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944C8B"/>
    <w:multiLevelType w:val="hybridMultilevel"/>
    <w:tmpl w:val="580410B6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4FBD54B4"/>
    <w:multiLevelType w:val="hybridMultilevel"/>
    <w:tmpl w:val="17C2E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FF56E9"/>
    <w:multiLevelType w:val="hybridMultilevel"/>
    <w:tmpl w:val="4222763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A3B62E8"/>
    <w:multiLevelType w:val="hybridMultilevel"/>
    <w:tmpl w:val="DFCE672A"/>
    <w:lvl w:ilvl="0" w:tplc="31F60E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pt-BR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227C0A"/>
    <w:multiLevelType w:val="hybridMultilevel"/>
    <w:tmpl w:val="23F84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DF0438"/>
    <w:multiLevelType w:val="hybridMultilevel"/>
    <w:tmpl w:val="0F8CAB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3A17607"/>
    <w:multiLevelType w:val="hybridMultilevel"/>
    <w:tmpl w:val="1628563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70D1BA1"/>
    <w:multiLevelType w:val="hybridMultilevel"/>
    <w:tmpl w:val="2BFCB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A701E53"/>
    <w:multiLevelType w:val="hybridMultilevel"/>
    <w:tmpl w:val="3BA80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D5A63CB"/>
    <w:multiLevelType w:val="hybridMultilevel"/>
    <w:tmpl w:val="88406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4727EB"/>
    <w:multiLevelType w:val="hybridMultilevel"/>
    <w:tmpl w:val="4222763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0611177"/>
    <w:multiLevelType w:val="hybridMultilevel"/>
    <w:tmpl w:val="20E2C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815740"/>
    <w:multiLevelType w:val="hybridMultilevel"/>
    <w:tmpl w:val="2EE22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3D44B7E"/>
    <w:multiLevelType w:val="hybridMultilevel"/>
    <w:tmpl w:val="2FCE5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DD6703"/>
    <w:multiLevelType w:val="hybridMultilevel"/>
    <w:tmpl w:val="A0904E6C"/>
    <w:lvl w:ilvl="0" w:tplc="0F441402">
      <w:start w:val="1"/>
      <w:numFmt w:val="lowerLetter"/>
      <w:lvlText w:val="%1)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0D2B02"/>
    <w:multiLevelType w:val="hybridMultilevel"/>
    <w:tmpl w:val="5C7EE01A"/>
    <w:lvl w:ilvl="0" w:tplc="BEB82D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B848D6"/>
    <w:multiLevelType w:val="hybridMultilevel"/>
    <w:tmpl w:val="89982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CA175CA"/>
    <w:multiLevelType w:val="hybridMultilevel"/>
    <w:tmpl w:val="C3E0F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D667E74"/>
    <w:multiLevelType w:val="hybridMultilevel"/>
    <w:tmpl w:val="FA484F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2"/>
  </w:num>
  <w:num w:numId="5">
    <w:abstractNumId w:val="26"/>
  </w:num>
  <w:num w:numId="6">
    <w:abstractNumId w:val="14"/>
  </w:num>
  <w:num w:numId="7">
    <w:abstractNumId w:val="35"/>
  </w:num>
  <w:num w:numId="8">
    <w:abstractNumId w:val="38"/>
  </w:num>
  <w:num w:numId="9">
    <w:abstractNumId w:val="9"/>
  </w:num>
  <w:num w:numId="10">
    <w:abstractNumId w:val="42"/>
  </w:num>
  <w:num w:numId="11">
    <w:abstractNumId w:val="10"/>
  </w:num>
  <w:num w:numId="12">
    <w:abstractNumId w:val="47"/>
  </w:num>
  <w:num w:numId="13">
    <w:abstractNumId w:val="43"/>
  </w:num>
  <w:num w:numId="14">
    <w:abstractNumId w:val="40"/>
  </w:num>
  <w:num w:numId="15">
    <w:abstractNumId w:val="6"/>
  </w:num>
  <w:num w:numId="16">
    <w:abstractNumId w:val="25"/>
  </w:num>
  <w:num w:numId="17">
    <w:abstractNumId w:val="8"/>
  </w:num>
  <w:num w:numId="18">
    <w:abstractNumId w:val="39"/>
  </w:num>
  <w:num w:numId="19">
    <w:abstractNumId w:val="36"/>
  </w:num>
  <w:num w:numId="20">
    <w:abstractNumId w:val="21"/>
  </w:num>
  <w:num w:numId="21">
    <w:abstractNumId w:val="48"/>
  </w:num>
  <w:num w:numId="22">
    <w:abstractNumId w:val="23"/>
  </w:num>
  <w:num w:numId="23">
    <w:abstractNumId w:val="3"/>
  </w:num>
  <w:num w:numId="24">
    <w:abstractNumId w:val="12"/>
  </w:num>
  <w:num w:numId="25">
    <w:abstractNumId w:val="15"/>
  </w:num>
  <w:num w:numId="26">
    <w:abstractNumId w:val="44"/>
  </w:num>
  <w:num w:numId="27">
    <w:abstractNumId w:val="31"/>
  </w:num>
  <w:num w:numId="28">
    <w:abstractNumId w:val="34"/>
  </w:num>
  <w:num w:numId="29">
    <w:abstractNumId w:val="4"/>
  </w:num>
  <w:num w:numId="30">
    <w:abstractNumId w:val="30"/>
  </w:num>
  <w:num w:numId="31">
    <w:abstractNumId w:val="19"/>
  </w:num>
  <w:num w:numId="32">
    <w:abstractNumId w:val="37"/>
  </w:num>
  <w:num w:numId="33">
    <w:abstractNumId w:val="13"/>
  </w:num>
  <w:num w:numId="34">
    <w:abstractNumId w:val="16"/>
  </w:num>
  <w:num w:numId="35">
    <w:abstractNumId w:val="18"/>
  </w:num>
  <w:num w:numId="36">
    <w:abstractNumId w:val="17"/>
  </w:num>
  <w:num w:numId="37">
    <w:abstractNumId w:val="22"/>
  </w:num>
  <w:num w:numId="38">
    <w:abstractNumId w:val="27"/>
  </w:num>
  <w:num w:numId="39">
    <w:abstractNumId w:val="33"/>
  </w:num>
  <w:num w:numId="40">
    <w:abstractNumId w:val="20"/>
  </w:num>
  <w:num w:numId="41">
    <w:abstractNumId w:val="41"/>
  </w:num>
  <w:num w:numId="42">
    <w:abstractNumId w:val="7"/>
  </w:num>
  <w:num w:numId="43">
    <w:abstractNumId w:val="11"/>
  </w:num>
  <w:num w:numId="44">
    <w:abstractNumId w:val="29"/>
  </w:num>
  <w:num w:numId="45">
    <w:abstractNumId w:val="45"/>
  </w:num>
  <w:num w:numId="46">
    <w:abstractNumId w:val="28"/>
  </w:num>
  <w:num w:numId="47">
    <w:abstractNumId w:val="24"/>
  </w:num>
  <w:num w:numId="48">
    <w:abstractNumId w:val="5"/>
  </w:num>
  <w:num w:numId="49">
    <w:abstractNumId w:val="46"/>
  </w:num>
  <w:num w:numId="50">
    <w:abstractNumId w:val="4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2809"/>
    <w:rsid w:val="0000730B"/>
    <w:rsid w:val="00015322"/>
    <w:rsid w:val="000164B5"/>
    <w:rsid w:val="0001784A"/>
    <w:rsid w:val="0002142F"/>
    <w:rsid w:val="00036F0F"/>
    <w:rsid w:val="00042E5C"/>
    <w:rsid w:val="00044489"/>
    <w:rsid w:val="000567F5"/>
    <w:rsid w:val="000568EC"/>
    <w:rsid w:val="00064226"/>
    <w:rsid w:val="00071CD3"/>
    <w:rsid w:val="00073582"/>
    <w:rsid w:val="00094D2C"/>
    <w:rsid w:val="000972B0"/>
    <w:rsid w:val="000A269C"/>
    <w:rsid w:val="000B414B"/>
    <w:rsid w:val="000B444D"/>
    <w:rsid w:val="000B48E5"/>
    <w:rsid w:val="000B48FA"/>
    <w:rsid w:val="000B60DB"/>
    <w:rsid w:val="000C6063"/>
    <w:rsid w:val="000D3B8A"/>
    <w:rsid w:val="000E0390"/>
    <w:rsid w:val="000E21C5"/>
    <w:rsid w:val="000E5966"/>
    <w:rsid w:val="000F328A"/>
    <w:rsid w:val="000F4782"/>
    <w:rsid w:val="000F51F6"/>
    <w:rsid w:val="000F71B9"/>
    <w:rsid w:val="001018DD"/>
    <w:rsid w:val="00102AF9"/>
    <w:rsid w:val="001070CC"/>
    <w:rsid w:val="0012523C"/>
    <w:rsid w:val="0012647A"/>
    <w:rsid w:val="0015775A"/>
    <w:rsid w:val="00174AA1"/>
    <w:rsid w:val="00176AAA"/>
    <w:rsid w:val="00186CC4"/>
    <w:rsid w:val="001947DC"/>
    <w:rsid w:val="001960DD"/>
    <w:rsid w:val="001A3F9D"/>
    <w:rsid w:val="001A5E35"/>
    <w:rsid w:val="001B0FE5"/>
    <w:rsid w:val="001B5E28"/>
    <w:rsid w:val="001B6614"/>
    <w:rsid w:val="001B6928"/>
    <w:rsid w:val="001B7827"/>
    <w:rsid w:val="001C02DF"/>
    <w:rsid w:val="001C566E"/>
    <w:rsid w:val="001C57D1"/>
    <w:rsid w:val="001C7C93"/>
    <w:rsid w:val="001D7D38"/>
    <w:rsid w:val="001E0457"/>
    <w:rsid w:val="001F0D6C"/>
    <w:rsid w:val="001F0DB1"/>
    <w:rsid w:val="001F3CA6"/>
    <w:rsid w:val="001F60A1"/>
    <w:rsid w:val="00200354"/>
    <w:rsid w:val="00202C5D"/>
    <w:rsid w:val="002038D4"/>
    <w:rsid w:val="00205D7E"/>
    <w:rsid w:val="00211E28"/>
    <w:rsid w:val="0021238E"/>
    <w:rsid w:val="002136AA"/>
    <w:rsid w:val="00217842"/>
    <w:rsid w:val="00221AC9"/>
    <w:rsid w:val="002241EF"/>
    <w:rsid w:val="00225E58"/>
    <w:rsid w:val="00234805"/>
    <w:rsid w:val="00237313"/>
    <w:rsid w:val="00245CFA"/>
    <w:rsid w:val="00270359"/>
    <w:rsid w:val="00280444"/>
    <w:rsid w:val="00281DAD"/>
    <w:rsid w:val="002907CD"/>
    <w:rsid w:val="002C5390"/>
    <w:rsid w:val="002D5711"/>
    <w:rsid w:val="0030092E"/>
    <w:rsid w:val="00304C3B"/>
    <w:rsid w:val="003174D4"/>
    <w:rsid w:val="00324507"/>
    <w:rsid w:val="00327BBE"/>
    <w:rsid w:val="00327D90"/>
    <w:rsid w:val="0033139A"/>
    <w:rsid w:val="00332719"/>
    <w:rsid w:val="00332F39"/>
    <w:rsid w:val="00334FDA"/>
    <w:rsid w:val="00337833"/>
    <w:rsid w:val="00343B8F"/>
    <w:rsid w:val="00345281"/>
    <w:rsid w:val="003547EA"/>
    <w:rsid w:val="00354C9D"/>
    <w:rsid w:val="003665A0"/>
    <w:rsid w:val="0036726B"/>
    <w:rsid w:val="00373361"/>
    <w:rsid w:val="00381D98"/>
    <w:rsid w:val="00390048"/>
    <w:rsid w:val="003A122A"/>
    <w:rsid w:val="003C4E5E"/>
    <w:rsid w:val="003D341B"/>
    <w:rsid w:val="003D34C4"/>
    <w:rsid w:val="003D4F3F"/>
    <w:rsid w:val="003D5429"/>
    <w:rsid w:val="003E53A4"/>
    <w:rsid w:val="003E6867"/>
    <w:rsid w:val="003E6A63"/>
    <w:rsid w:val="003F04B4"/>
    <w:rsid w:val="003F0E05"/>
    <w:rsid w:val="003F3494"/>
    <w:rsid w:val="00400E96"/>
    <w:rsid w:val="0041289D"/>
    <w:rsid w:val="0041461A"/>
    <w:rsid w:val="0041493C"/>
    <w:rsid w:val="00416182"/>
    <w:rsid w:val="00434E39"/>
    <w:rsid w:val="00437DF4"/>
    <w:rsid w:val="00441DB4"/>
    <w:rsid w:val="00446A61"/>
    <w:rsid w:val="00446F6C"/>
    <w:rsid w:val="004554EB"/>
    <w:rsid w:val="00455732"/>
    <w:rsid w:val="00456338"/>
    <w:rsid w:val="00456CBE"/>
    <w:rsid w:val="00460ACC"/>
    <w:rsid w:val="00462A36"/>
    <w:rsid w:val="004831C9"/>
    <w:rsid w:val="004900A6"/>
    <w:rsid w:val="00495558"/>
    <w:rsid w:val="004A0609"/>
    <w:rsid w:val="004A3DAE"/>
    <w:rsid w:val="004A7FA0"/>
    <w:rsid w:val="004C3F34"/>
    <w:rsid w:val="004C443E"/>
    <w:rsid w:val="004D58B6"/>
    <w:rsid w:val="004D79A1"/>
    <w:rsid w:val="004E60D6"/>
    <w:rsid w:val="004F1AED"/>
    <w:rsid w:val="004F65BE"/>
    <w:rsid w:val="0050245A"/>
    <w:rsid w:val="005252DB"/>
    <w:rsid w:val="00531D1E"/>
    <w:rsid w:val="00546868"/>
    <w:rsid w:val="00560788"/>
    <w:rsid w:val="00571BFA"/>
    <w:rsid w:val="005953AE"/>
    <w:rsid w:val="00596F96"/>
    <w:rsid w:val="005978B1"/>
    <w:rsid w:val="005B6134"/>
    <w:rsid w:val="005B77B1"/>
    <w:rsid w:val="005C2DC0"/>
    <w:rsid w:val="005C5D53"/>
    <w:rsid w:val="005C6340"/>
    <w:rsid w:val="005F746A"/>
    <w:rsid w:val="00607DF7"/>
    <w:rsid w:val="00611407"/>
    <w:rsid w:val="0062527C"/>
    <w:rsid w:val="00652B59"/>
    <w:rsid w:val="00666A5A"/>
    <w:rsid w:val="00667B9C"/>
    <w:rsid w:val="00675B7D"/>
    <w:rsid w:val="006768A4"/>
    <w:rsid w:val="00680162"/>
    <w:rsid w:val="00686310"/>
    <w:rsid w:val="00686760"/>
    <w:rsid w:val="00691D90"/>
    <w:rsid w:val="00692AB3"/>
    <w:rsid w:val="0069614A"/>
    <w:rsid w:val="006963A8"/>
    <w:rsid w:val="006965ED"/>
    <w:rsid w:val="00696A7C"/>
    <w:rsid w:val="006A3C03"/>
    <w:rsid w:val="006A475E"/>
    <w:rsid w:val="006A61C8"/>
    <w:rsid w:val="006A7163"/>
    <w:rsid w:val="006B1C9D"/>
    <w:rsid w:val="006B50CF"/>
    <w:rsid w:val="006C32CB"/>
    <w:rsid w:val="006D0EC5"/>
    <w:rsid w:val="006D162B"/>
    <w:rsid w:val="006D3CD7"/>
    <w:rsid w:val="006D4A86"/>
    <w:rsid w:val="006D597F"/>
    <w:rsid w:val="006F1651"/>
    <w:rsid w:val="006F507A"/>
    <w:rsid w:val="00700BC5"/>
    <w:rsid w:val="0070272F"/>
    <w:rsid w:val="0073335D"/>
    <w:rsid w:val="0073587C"/>
    <w:rsid w:val="00736C19"/>
    <w:rsid w:val="007443F9"/>
    <w:rsid w:val="007514DC"/>
    <w:rsid w:val="007524D4"/>
    <w:rsid w:val="00753D52"/>
    <w:rsid w:val="0076084D"/>
    <w:rsid w:val="007638F1"/>
    <w:rsid w:val="0076691D"/>
    <w:rsid w:val="00776A41"/>
    <w:rsid w:val="007925A1"/>
    <w:rsid w:val="007B430D"/>
    <w:rsid w:val="007B7D3C"/>
    <w:rsid w:val="007C0778"/>
    <w:rsid w:val="007D5298"/>
    <w:rsid w:val="007D7F27"/>
    <w:rsid w:val="007E0015"/>
    <w:rsid w:val="007F5D40"/>
    <w:rsid w:val="00801BE3"/>
    <w:rsid w:val="0081276C"/>
    <w:rsid w:val="00825DFD"/>
    <w:rsid w:val="008301B2"/>
    <w:rsid w:val="00830506"/>
    <w:rsid w:val="008339CB"/>
    <w:rsid w:val="00834973"/>
    <w:rsid w:val="00836F56"/>
    <w:rsid w:val="00836F99"/>
    <w:rsid w:val="008477C8"/>
    <w:rsid w:val="00853087"/>
    <w:rsid w:val="008615B5"/>
    <w:rsid w:val="00861EB4"/>
    <w:rsid w:val="008711D5"/>
    <w:rsid w:val="00873A22"/>
    <w:rsid w:val="00875B4E"/>
    <w:rsid w:val="00876476"/>
    <w:rsid w:val="00891A12"/>
    <w:rsid w:val="008946AB"/>
    <w:rsid w:val="00896EF7"/>
    <w:rsid w:val="008A04D6"/>
    <w:rsid w:val="008A7F5D"/>
    <w:rsid w:val="008B0300"/>
    <w:rsid w:val="008B3911"/>
    <w:rsid w:val="008C0E65"/>
    <w:rsid w:val="008C24FE"/>
    <w:rsid w:val="008C5E64"/>
    <w:rsid w:val="008C7544"/>
    <w:rsid w:val="008D68F0"/>
    <w:rsid w:val="008D7308"/>
    <w:rsid w:val="008E2B0C"/>
    <w:rsid w:val="008E47B2"/>
    <w:rsid w:val="008E4B48"/>
    <w:rsid w:val="008F0DEF"/>
    <w:rsid w:val="008F4A8D"/>
    <w:rsid w:val="008F59B4"/>
    <w:rsid w:val="00934DB2"/>
    <w:rsid w:val="0096335D"/>
    <w:rsid w:val="009649CE"/>
    <w:rsid w:val="009777B1"/>
    <w:rsid w:val="00983969"/>
    <w:rsid w:val="00990145"/>
    <w:rsid w:val="009901FF"/>
    <w:rsid w:val="0099158C"/>
    <w:rsid w:val="009B5B41"/>
    <w:rsid w:val="009C2C9B"/>
    <w:rsid w:val="009C3025"/>
    <w:rsid w:val="009C5714"/>
    <w:rsid w:val="009C7C5C"/>
    <w:rsid w:val="009E30E4"/>
    <w:rsid w:val="009F0C9C"/>
    <w:rsid w:val="00A00F73"/>
    <w:rsid w:val="00A11068"/>
    <w:rsid w:val="00A16971"/>
    <w:rsid w:val="00A201A2"/>
    <w:rsid w:val="00A23A0C"/>
    <w:rsid w:val="00A27AE0"/>
    <w:rsid w:val="00A37F60"/>
    <w:rsid w:val="00A41985"/>
    <w:rsid w:val="00A42CD1"/>
    <w:rsid w:val="00A45408"/>
    <w:rsid w:val="00A507CF"/>
    <w:rsid w:val="00A56375"/>
    <w:rsid w:val="00A57AD5"/>
    <w:rsid w:val="00A61E5B"/>
    <w:rsid w:val="00A647D2"/>
    <w:rsid w:val="00A67B55"/>
    <w:rsid w:val="00A76050"/>
    <w:rsid w:val="00A764E7"/>
    <w:rsid w:val="00A76CB2"/>
    <w:rsid w:val="00A76CD9"/>
    <w:rsid w:val="00A77B3E"/>
    <w:rsid w:val="00A83F38"/>
    <w:rsid w:val="00A8765E"/>
    <w:rsid w:val="00A91C35"/>
    <w:rsid w:val="00A977E7"/>
    <w:rsid w:val="00AA20AF"/>
    <w:rsid w:val="00AB13B6"/>
    <w:rsid w:val="00AB6868"/>
    <w:rsid w:val="00AC0EAF"/>
    <w:rsid w:val="00AC5D9B"/>
    <w:rsid w:val="00AC5F35"/>
    <w:rsid w:val="00AC71D0"/>
    <w:rsid w:val="00AE18B8"/>
    <w:rsid w:val="00B14C27"/>
    <w:rsid w:val="00B15C32"/>
    <w:rsid w:val="00B266FB"/>
    <w:rsid w:val="00B35472"/>
    <w:rsid w:val="00B5214E"/>
    <w:rsid w:val="00B538AE"/>
    <w:rsid w:val="00B57349"/>
    <w:rsid w:val="00B91B10"/>
    <w:rsid w:val="00B92209"/>
    <w:rsid w:val="00B97E26"/>
    <w:rsid w:val="00BB14E3"/>
    <w:rsid w:val="00BB1503"/>
    <w:rsid w:val="00BB286A"/>
    <w:rsid w:val="00BC2CED"/>
    <w:rsid w:val="00BC417F"/>
    <w:rsid w:val="00BC4675"/>
    <w:rsid w:val="00BC7AC8"/>
    <w:rsid w:val="00BD3563"/>
    <w:rsid w:val="00BE0100"/>
    <w:rsid w:val="00BE022D"/>
    <w:rsid w:val="00BE47FF"/>
    <w:rsid w:val="00C02EC1"/>
    <w:rsid w:val="00C042FE"/>
    <w:rsid w:val="00C0570D"/>
    <w:rsid w:val="00C07FCC"/>
    <w:rsid w:val="00C11246"/>
    <w:rsid w:val="00C15935"/>
    <w:rsid w:val="00C35579"/>
    <w:rsid w:val="00C549DA"/>
    <w:rsid w:val="00C66827"/>
    <w:rsid w:val="00C75C15"/>
    <w:rsid w:val="00C8405D"/>
    <w:rsid w:val="00C876BA"/>
    <w:rsid w:val="00C90C45"/>
    <w:rsid w:val="00C96A2A"/>
    <w:rsid w:val="00CA5AEA"/>
    <w:rsid w:val="00CD0B23"/>
    <w:rsid w:val="00CD1F0A"/>
    <w:rsid w:val="00CD5E2B"/>
    <w:rsid w:val="00CE2ADF"/>
    <w:rsid w:val="00CE44D6"/>
    <w:rsid w:val="00CF5CFC"/>
    <w:rsid w:val="00D03CD4"/>
    <w:rsid w:val="00D04F14"/>
    <w:rsid w:val="00D1074B"/>
    <w:rsid w:val="00D417AD"/>
    <w:rsid w:val="00D42A40"/>
    <w:rsid w:val="00D4773F"/>
    <w:rsid w:val="00D54ADB"/>
    <w:rsid w:val="00D61253"/>
    <w:rsid w:val="00D769DA"/>
    <w:rsid w:val="00D8223D"/>
    <w:rsid w:val="00D86147"/>
    <w:rsid w:val="00D87416"/>
    <w:rsid w:val="00DB52C4"/>
    <w:rsid w:val="00DB55D2"/>
    <w:rsid w:val="00DC13E5"/>
    <w:rsid w:val="00DC282D"/>
    <w:rsid w:val="00DD0601"/>
    <w:rsid w:val="00DD2851"/>
    <w:rsid w:val="00DE0FA0"/>
    <w:rsid w:val="00DF3A97"/>
    <w:rsid w:val="00DF59AC"/>
    <w:rsid w:val="00E06C54"/>
    <w:rsid w:val="00E15321"/>
    <w:rsid w:val="00E23295"/>
    <w:rsid w:val="00E25685"/>
    <w:rsid w:val="00E3647A"/>
    <w:rsid w:val="00E411A0"/>
    <w:rsid w:val="00E412C3"/>
    <w:rsid w:val="00E44380"/>
    <w:rsid w:val="00E61281"/>
    <w:rsid w:val="00E67AB0"/>
    <w:rsid w:val="00E75FE9"/>
    <w:rsid w:val="00E76EFA"/>
    <w:rsid w:val="00E76F1E"/>
    <w:rsid w:val="00E777BD"/>
    <w:rsid w:val="00E80EDF"/>
    <w:rsid w:val="00E91918"/>
    <w:rsid w:val="00E92EE1"/>
    <w:rsid w:val="00E93661"/>
    <w:rsid w:val="00EA1CB0"/>
    <w:rsid w:val="00EA3222"/>
    <w:rsid w:val="00EA5CDC"/>
    <w:rsid w:val="00EA73E8"/>
    <w:rsid w:val="00EB4407"/>
    <w:rsid w:val="00EB5884"/>
    <w:rsid w:val="00EB6E81"/>
    <w:rsid w:val="00EC12FC"/>
    <w:rsid w:val="00EC7171"/>
    <w:rsid w:val="00EC76F3"/>
    <w:rsid w:val="00ED1D99"/>
    <w:rsid w:val="00ED6A98"/>
    <w:rsid w:val="00EE2525"/>
    <w:rsid w:val="00EE5D38"/>
    <w:rsid w:val="00EE7CCE"/>
    <w:rsid w:val="00EF2A2B"/>
    <w:rsid w:val="00EF4645"/>
    <w:rsid w:val="00EF4F49"/>
    <w:rsid w:val="00F009FE"/>
    <w:rsid w:val="00F0732C"/>
    <w:rsid w:val="00F176B0"/>
    <w:rsid w:val="00F205F0"/>
    <w:rsid w:val="00F21672"/>
    <w:rsid w:val="00F23862"/>
    <w:rsid w:val="00F26F68"/>
    <w:rsid w:val="00F60C0D"/>
    <w:rsid w:val="00F6668D"/>
    <w:rsid w:val="00F83D5F"/>
    <w:rsid w:val="00F85034"/>
    <w:rsid w:val="00F86E52"/>
    <w:rsid w:val="00F97325"/>
    <w:rsid w:val="00FA5568"/>
    <w:rsid w:val="00FB5C28"/>
    <w:rsid w:val="00FC244F"/>
    <w:rsid w:val="00FC3167"/>
    <w:rsid w:val="00FD04E7"/>
    <w:rsid w:val="00F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9AC"/>
    <w:rPr>
      <w:rFonts w:ascii="Arial" w:eastAsia="Arial" w:hAnsi="Arial" w:cs="Arial"/>
      <w:color w:val="000000"/>
      <w:lang w:val="es-CL" w:eastAsia="es-CL"/>
    </w:rPr>
  </w:style>
  <w:style w:type="paragraph" w:styleId="Ttulo1">
    <w:name w:val="heading 1"/>
    <w:basedOn w:val="Normal"/>
    <w:next w:val="Normal"/>
    <w:link w:val="Ttulo1Car"/>
    <w:qFormat/>
    <w:rsid w:val="00EF7B96"/>
    <w:pPr>
      <w:spacing w:before="240" w:after="60"/>
      <w:ind w:left="360" w:hanging="3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EF7B96"/>
    <w:pPr>
      <w:spacing w:before="240" w:after="60"/>
      <w:ind w:left="1320" w:hanging="72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ind w:left="1920" w:hanging="72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outlineLvl w:val="5"/>
    </w:pPr>
    <w:rPr>
      <w:i/>
      <w:i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805BCE"/>
    <w:rPr>
      <w:sz w:val="16"/>
      <w:szCs w:val="16"/>
    </w:rPr>
  </w:style>
  <w:style w:type="paragraph" w:styleId="Encabezado">
    <w:name w:val="header"/>
    <w:basedOn w:val="Normal"/>
    <w:link w:val="EncabezadoCar"/>
    <w:rsid w:val="00A91C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1C3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rsid w:val="00A91C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C3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rsid w:val="00A91C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91C35"/>
    <w:rPr>
      <w:rFonts w:ascii="Tahoma" w:eastAsia="Arial" w:hAnsi="Tahoma" w:cs="Tahoma"/>
      <w:color w:val="000000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30506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830506"/>
    <w:rPr>
      <w:rFonts w:ascii="Arial" w:eastAsia="Arial" w:hAnsi="Arial" w:cs="Arial"/>
      <w:b/>
      <w:bCs/>
      <w:color w:val="000000"/>
      <w:sz w:val="28"/>
      <w:szCs w:val="28"/>
    </w:rPr>
  </w:style>
  <w:style w:type="paragraph" w:styleId="Prrafodelista">
    <w:name w:val="List Paragraph"/>
    <w:basedOn w:val="Normal"/>
    <w:uiPriority w:val="34"/>
    <w:qFormat/>
    <w:rsid w:val="00830506"/>
    <w:pPr>
      <w:ind w:left="720"/>
      <w:contextualSpacing/>
    </w:pPr>
    <w:rPr>
      <w:lang w:val="en-US" w:eastAsia="en-US"/>
    </w:rPr>
  </w:style>
  <w:style w:type="character" w:styleId="Hipervnculo">
    <w:name w:val="Hyperlink"/>
    <w:basedOn w:val="Fuentedeprrafopredeter"/>
    <w:uiPriority w:val="99"/>
    <w:rsid w:val="0041493C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B77B1"/>
    <w:pPr>
      <w:keepNext/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5B77B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rsid w:val="005B77B1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9AC"/>
    <w:rPr>
      <w:rFonts w:ascii="Arial" w:eastAsia="Arial" w:hAnsi="Arial" w:cs="Arial"/>
      <w:color w:val="000000"/>
      <w:lang w:val="es-CL" w:eastAsia="es-CL"/>
    </w:rPr>
  </w:style>
  <w:style w:type="paragraph" w:styleId="Ttulo1">
    <w:name w:val="heading 1"/>
    <w:basedOn w:val="Normal"/>
    <w:next w:val="Normal"/>
    <w:link w:val="Ttulo1Car"/>
    <w:qFormat/>
    <w:rsid w:val="00EF7B96"/>
    <w:pPr>
      <w:spacing w:before="240" w:after="60"/>
      <w:ind w:left="360" w:hanging="3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EF7B96"/>
    <w:pPr>
      <w:spacing w:before="240" w:after="60"/>
      <w:ind w:left="1320" w:hanging="72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ind w:left="1920" w:hanging="72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outlineLvl w:val="5"/>
    </w:pPr>
    <w:rPr>
      <w:i/>
      <w:i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805BCE"/>
    <w:rPr>
      <w:sz w:val="16"/>
      <w:szCs w:val="16"/>
    </w:rPr>
  </w:style>
  <w:style w:type="paragraph" w:styleId="Encabezado">
    <w:name w:val="header"/>
    <w:basedOn w:val="Normal"/>
    <w:link w:val="EncabezadoCar"/>
    <w:rsid w:val="00A91C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1C3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rsid w:val="00A91C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C3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rsid w:val="00A91C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91C35"/>
    <w:rPr>
      <w:rFonts w:ascii="Tahoma" w:eastAsia="Arial" w:hAnsi="Tahoma" w:cs="Tahoma"/>
      <w:color w:val="000000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30506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830506"/>
    <w:rPr>
      <w:rFonts w:ascii="Arial" w:eastAsia="Arial" w:hAnsi="Arial" w:cs="Arial"/>
      <w:b/>
      <w:bCs/>
      <w:color w:val="000000"/>
      <w:sz w:val="28"/>
      <w:szCs w:val="28"/>
    </w:rPr>
  </w:style>
  <w:style w:type="paragraph" w:styleId="Prrafodelista">
    <w:name w:val="List Paragraph"/>
    <w:basedOn w:val="Normal"/>
    <w:uiPriority w:val="34"/>
    <w:qFormat/>
    <w:rsid w:val="00830506"/>
    <w:pPr>
      <w:ind w:left="720"/>
      <w:contextualSpacing/>
    </w:pPr>
    <w:rPr>
      <w:lang w:val="en-US" w:eastAsia="en-US"/>
    </w:rPr>
  </w:style>
  <w:style w:type="character" w:styleId="Hipervnculo">
    <w:name w:val="Hyperlink"/>
    <w:basedOn w:val="Fuentedeprrafopredeter"/>
    <w:uiPriority w:val="99"/>
    <w:rsid w:val="0041493C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B77B1"/>
    <w:pPr>
      <w:keepNext/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5B77B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rsid w:val="005B77B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DB5DC-1493-4C4E-85CD-1F45FBBC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2149</Words>
  <Characters>11825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13947</CharactersWithSpaces>
  <SharedDoc>false</SharedDoc>
  <HLinks>
    <vt:vector size="12" baseType="variant">
      <vt:variant>
        <vt:i4>786468</vt:i4>
      </vt:variant>
      <vt:variant>
        <vt:i4>30</vt:i4>
      </vt:variant>
      <vt:variant>
        <vt:i4>0</vt:i4>
      </vt:variant>
      <vt:variant>
        <vt:i4>5</vt:i4>
      </vt:variant>
      <vt:variant>
        <vt:lpwstr>mailto:jorgecalquin@hotmail.com</vt:lpwstr>
      </vt:variant>
      <vt:variant>
        <vt:lpwstr/>
      </vt:variant>
      <vt:variant>
        <vt:i4>1507371</vt:i4>
      </vt:variant>
      <vt:variant>
        <vt:i4>27</vt:i4>
      </vt:variant>
      <vt:variant>
        <vt:i4>0</vt:i4>
      </vt:variant>
      <vt:variant>
        <vt:i4>5</vt:i4>
      </vt:variant>
      <vt:variant>
        <vt:lpwstr>mailto:ricardoparramolina@gmail.com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Vito</cp:lastModifiedBy>
  <cp:revision>6</cp:revision>
  <cp:lastPrinted>2012-02-05T20:14:00Z</cp:lastPrinted>
  <dcterms:created xsi:type="dcterms:W3CDTF">2015-10-18T01:22:00Z</dcterms:created>
  <dcterms:modified xsi:type="dcterms:W3CDTF">2015-10-18T02:42:00Z</dcterms:modified>
</cp:coreProperties>
</file>